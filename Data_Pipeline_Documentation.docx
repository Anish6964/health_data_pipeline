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F542FF" w14:textId="77777777" w:rsidR="001362D1" w:rsidRPr="00097A82" w:rsidRDefault="00000000">
      <w:pPr>
        <w:pStyle w:val="Title"/>
        <w:rPr>
          <w:rFonts w:cstheme="majorHAnsi"/>
        </w:rPr>
      </w:pPr>
      <w:r w:rsidRPr="00097A82">
        <w:rPr>
          <w:rFonts w:cstheme="majorHAnsi"/>
        </w:rPr>
        <w:t>Documentation for Data Pipeline Solution</w:t>
      </w:r>
    </w:p>
    <w:p w14:paraId="2117EB62" w14:textId="77777777" w:rsidR="001362D1" w:rsidRPr="00097A82" w:rsidRDefault="00000000">
      <w:pPr>
        <w:pStyle w:val="Heading1"/>
        <w:rPr>
          <w:rFonts w:cstheme="majorHAnsi"/>
        </w:rPr>
      </w:pPr>
      <w:r w:rsidRPr="00097A82">
        <w:rPr>
          <w:rFonts w:cstheme="majorHAnsi"/>
        </w:rPr>
        <w:t>Overview</w:t>
      </w:r>
    </w:p>
    <w:p w14:paraId="2DADD1AA" w14:textId="77777777" w:rsidR="001362D1" w:rsidRPr="00097A82" w:rsidRDefault="00000000">
      <w:pPr>
        <w:rPr>
          <w:rFonts w:asciiTheme="majorHAnsi" w:hAnsiTheme="majorHAnsi" w:cstheme="majorHAnsi"/>
        </w:rPr>
      </w:pPr>
      <w:r w:rsidRPr="00097A82">
        <w:rPr>
          <w:rFonts w:asciiTheme="majorHAnsi" w:hAnsiTheme="majorHAnsi" w:cstheme="majorHAnsi"/>
        </w:rPr>
        <w:t>This document provides a detailed overview of the solution for the given task involving the design and implementation of a data pipeline for questionnaire data. The pipeline processes questionnaire data to produce clean, tabular data for researchers.</w:t>
      </w:r>
    </w:p>
    <w:p w14:paraId="0051300B" w14:textId="77777777" w:rsidR="001362D1" w:rsidRPr="00097A82" w:rsidRDefault="00000000">
      <w:pPr>
        <w:pStyle w:val="Heading1"/>
        <w:rPr>
          <w:rFonts w:cstheme="majorHAnsi"/>
        </w:rPr>
      </w:pPr>
      <w:r w:rsidRPr="00097A82">
        <w:rPr>
          <w:rFonts w:cstheme="majorHAnsi"/>
        </w:rPr>
        <w:t>Task Assumptions</w:t>
      </w:r>
    </w:p>
    <w:p w14:paraId="45ACBBD6" w14:textId="77777777" w:rsidR="001362D1" w:rsidRPr="00097A82" w:rsidRDefault="00000000">
      <w:pPr>
        <w:rPr>
          <w:rFonts w:asciiTheme="majorHAnsi" w:hAnsiTheme="majorHAnsi" w:cstheme="majorHAnsi"/>
        </w:rPr>
      </w:pPr>
      <w:r w:rsidRPr="00097A82">
        <w:rPr>
          <w:rFonts w:asciiTheme="majorHAnsi" w:hAnsiTheme="majorHAnsi" w:cstheme="majorHAnsi"/>
        </w:rPr>
        <w:t>- Questionnaire answers are uncleaned and unprocessed.</w:t>
      </w:r>
      <w:r w:rsidRPr="00097A82">
        <w:rPr>
          <w:rFonts w:asciiTheme="majorHAnsi" w:hAnsiTheme="majorHAnsi" w:cstheme="majorHAnsi"/>
        </w:rPr>
        <w:br/>
        <w:t>- Only fully completed questionnaires are included in the research data sets.</w:t>
      </w:r>
      <w:r w:rsidRPr="00097A82">
        <w:rPr>
          <w:rFonts w:asciiTheme="majorHAnsi" w:hAnsiTheme="majorHAnsi" w:cstheme="majorHAnsi"/>
        </w:rPr>
        <w:br/>
        <w:t>- New questionnaire data is available daily.</w:t>
      </w:r>
      <w:r w:rsidRPr="00097A82">
        <w:rPr>
          <w:rFonts w:asciiTheme="majorHAnsi" w:hAnsiTheme="majorHAnsi" w:cstheme="majorHAnsi"/>
        </w:rPr>
        <w:br/>
        <w:t>- Regular data quality reports are required.</w:t>
      </w:r>
      <w:r w:rsidRPr="00097A82">
        <w:rPr>
          <w:rFonts w:asciiTheme="majorHAnsi" w:hAnsiTheme="majorHAnsi" w:cstheme="majorHAnsi"/>
        </w:rPr>
        <w:br/>
        <w:t>- Quarterly datasets are provided to researchers.</w:t>
      </w:r>
    </w:p>
    <w:p w14:paraId="0EAED02C" w14:textId="77777777" w:rsidR="001362D1" w:rsidRPr="00097A82" w:rsidRDefault="00000000">
      <w:pPr>
        <w:pStyle w:val="Heading1"/>
        <w:rPr>
          <w:rFonts w:cstheme="majorHAnsi"/>
        </w:rPr>
      </w:pPr>
      <w:r w:rsidRPr="00097A82">
        <w:rPr>
          <w:rFonts w:cstheme="majorHAnsi"/>
        </w:rPr>
        <w:t>Solution Components</w:t>
      </w:r>
    </w:p>
    <w:p w14:paraId="6374D829" w14:textId="77777777" w:rsidR="001362D1" w:rsidRPr="00097A82" w:rsidRDefault="00000000">
      <w:pPr>
        <w:pStyle w:val="Heading2"/>
        <w:rPr>
          <w:rFonts w:cstheme="majorHAnsi"/>
        </w:rPr>
      </w:pPr>
      <w:r w:rsidRPr="00097A82">
        <w:rPr>
          <w:rFonts w:cstheme="majorHAnsi"/>
        </w:rPr>
        <w:t>High-Level Design</w:t>
      </w:r>
    </w:p>
    <w:p w14:paraId="1495953B" w14:textId="77777777" w:rsidR="001362D1" w:rsidRPr="00097A82" w:rsidRDefault="00000000">
      <w:pPr>
        <w:rPr>
          <w:rFonts w:asciiTheme="majorHAnsi" w:hAnsiTheme="majorHAnsi" w:cstheme="majorHAnsi"/>
        </w:rPr>
      </w:pPr>
      <w:r w:rsidRPr="00097A82">
        <w:rPr>
          <w:rFonts w:asciiTheme="majorHAnsi" w:hAnsiTheme="majorHAnsi" w:cstheme="majorHAnsi"/>
        </w:rPr>
        <w:t>- Data Ingestion Pipeline: Ingests new questionnaire data daily from the cloud-based environment.</w:t>
      </w:r>
      <w:r w:rsidRPr="00097A82">
        <w:rPr>
          <w:rFonts w:asciiTheme="majorHAnsi" w:hAnsiTheme="majorHAnsi" w:cstheme="majorHAnsi"/>
        </w:rPr>
        <w:br/>
        <w:t>- Data Cleaning Pipeline: Processes and cleans the ingested data, ensuring only fully completed questionnaires are included.</w:t>
      </w:r>
      <w:r w:rsidRPr="00097A82">
        <w:rPr>
          <w:rFonts w:asciiTheme="majorHAnsi" w:hAnsiTheme="majorHAnsi" w:cstheme="majorHAnsi"/>
        </w:rPr>
        <w:br/>
        <w:t>- Data Aggregation Pipeline: Aggregates data quarterly for research purposes.</w:t>
      </w:r>
      <w:r w:rsidRPr="00097A82">
        <w:rPr>
          <w:rFonts w:asciiTheme="majorHAnsi" w:hAnsiTheme="majorHAnsi" w:cstheme="majorHAnsi"/>
        </w:rPr>
        <w:br/>
        <w:t>- Data Quality Reporting Pipeline: Generates regular reports on data quality.</w:t>
      </w:r>
    </w:p>
    <w:p w14:paraId="498AC755" w14:textId="77777777" w:rsidR="001362D1" w:rsidRPr="00097A82" w:rsidRDefault="00000000">
      <w:pPr>
        <w:pStyle w:val="Heading2"/>
        <w:rPr>
          <w:rFonts w:cstheme="majorHAnsi"/>
        </w:rPr>
      </w:pPr>
      <w:r w:rsidRPr="00097A82">
        <w:rPr>
          <w:rFonts w:cstheme="majorHAnsi"/>
        </w:rPr>
        <w:t>Proof of Concept</w:t>
      </w:r>
    </w:p>
    <w:p w14:paraId="6C0DEBFB" w14:textId="6E2D4631" w:rsidR="001362D1" w:rsidRPr="00097A82" w:rsidRDefault="00000000">
      <w:pPr>
        <w:rPr>
          <w:rFonts w:asciiTheme="majorHAnsi" w:hAnsiTheme="majorHAnsi" w:cstheme="majorHAnsi"/>
        </w:rPr>
      </w:pPr>
      <w:r w:rsidRPr="00097A82">
        <w:rPr>
          <w:rFonts w:asciiTheme="majorHAnsi" w:hAnsiTheme="majorHAnsi" w:cstheme="majorHAnsi"/>
        </w:rPr>
        <w:t>- Script</w:t>
      </w:r>
      <w:r w:rsidR="00315A4D" w:rsidRPr="00097A82">
        <w:rPr>
          <w:rFonts w:asciiTheme="majorHAnsi" w:hAnsiTheme="majorHAnsi" w:cstheme="majorHAnsi"/>
        </w:rPr>
        <w:t>s</w:t>
      </w:r>
      <w:r w:rsidRPr="00097A82">
        <w:rPr>
          <w:rFonts w:asciiTheme="majorHAnsi" w:hAnsiTheme="majorHAnsi" w:cstheme="majorHAnsi"/>
        </w:rPr>
        <w:t xml:space="preserve">: Python scripts to perform data ingestion, cleaning, and </w:t>
      </w:r>
      <w:r w:rsidR="00315A4D" w:rsidRPr="00097A82">
        <w:rPr>
          <w:rFonts w:asciiTheme="majorHAnsi" w:hAnsiTheme="majorHAnsi" w:cstheme="majorHAnsi"/>
        </w:rPr>
        <w:t>orchestration.</w:t>
      </w:r>
      <w:r w:rsidRPr="00097A82">
        <w:rPr>
          <w:rFonts w:asciiTheme="majorHAnsi" w:hAnsiTheme="majorHAnsi" w:cstheme="majorHAnsi"/>
        </w:rPr>
        <w:br/>
        <w:t>- Workflow Management: Instructions provided for running the scripts with or without a workflow manager (Dagster/Airflow/Prefect).</w:t>
      </w:r>
    </w:p>
    <w:p w14:paraId="6D22EFCC" w14:textId="3FA274A7" w:rsidR="001362D1" w:rsidRPr="00097A82" w:rsidRDefault="005377FF">
      <w:pPr>
        <w:pStyle w:val="Heading1"/>
        <w:rPr>
          <w:rFonts w:cstheme="majorHAnsi"/>
        </w:rPr>
      </w:pPr>
      <w:r w:rsidRPr="00097A82">
        <w:rPr>
          <w:rFonts w:cstheme="majorHAnsi"/>
        </w:rPr>
        <w:t>Data Pipeline Stages:</w:t>
      </w:r>
    </w:p>
    <w:p w14:paraId="70564970" w14:textId="0A462267" w:rsidR="001362D1" w:rsidRPr="00097A82" w:rsidRDefault="00000000">
      <w:pPr>
        <w:pStyle w:val="Heading2"/>
        <w:rPr>
          <w:rFonts w:cstheme="majorHAnsi"/>
        </w:rPr>
      </w:pPr>
      <w:r w:rsidRPr="00097A82">
        <w:rPr>
          <w:rFonts w:cstheme="majorHAnsi"/>
        </w:rPr>
        <w:t>Data Ingestion</w:t>
      </w:r>
      <w:r w:rsidR="005377FF" w:rsidRPr="00097A82">
        <w:rPr>
          <w:rFonts w:cstheme="majorHAnsi"/>
        </w:rPr>
        <w:t>:</w:t>
      </w:r>
    </w:p>
    <w:p w14:paraId="394C2FEB" w14:textId="77777777" w:rsidR="001362D1" w:rsidRPr="00097A82" w:rsidRDefault="00000000">
      <w:pPr>
        <w:rPr>
          <w:rFonts w:asciiTheme="majorHAnsi" w:hAnsiTheme="majorHAnsi" w:cstheme="majorHAnsi"/>
        </w:rPr>
      </w:pPr>
      <w:r w:rsidRPr="00097A82">
        <w:rPr>
          <w:rFonts w:asciiTheme="majorHAnsi" w:hAnsiTheme="majorHAnsi" w:cstheme="majorHAnsi"/>
        </w:rPr>
        <w:t>Function: Downloads new questionnaire data daily from the cloud environment.</w:t>
      </w:r>
    </w:p>
    <w:p w14:paraId="3AD7294E" w14:textId="625756DA" w:rsidR="001362D1" w:rsidRPr="00097A82" w:rsidRDefault="00000000">
      <w:pPr>
        <w:rPr>
          <w:rFonts w:asciiTheme="majorHAnsi" w:hAnsiTheme="majorHAnsi" w:cstheme="majorHAnsi"/>
        </w:rPr>
      </w:pPr>
      <w:r w:rsidRPr="00097A82">
        <w:rPr>
          <w:rFonts w:asciiTheme="majorHAnsi" w:hAnsiTheme="majorHAnsi" w:cstheme="majorHAnsi"/>
        </w:rPr>
        <w:br/>
        <w:t>```python</w:t>
      </w:r>
      <w:r w:rsidRPr="00097A82">
        <w:rPr>
          <w:rFonts w:asciiTheme="majorHAnsi" w:hAnsiTheme="majorHAnsi" w:cstheme="majorHAnsi"/>
        </w:rPr>
        <w:br/>
      </w:r>
      <w:r w:rsidRPr="00097A82">
        <w:rPr>
          <w:rFonts w:asciiTheme="majorHAnsi" w:hAnsiTheme="majorHAnsi" w:cstheme="majorHAnsi"/>
        </w:rPr>
        <w:lastRenderedPageBreak/>
        <w:t>import requests</w:t>
      </w:r>
      <w:r w:rsidRPr="00097A82">
        <w:rPr>
          <w:rFonts w:asciiTheme="majorHAnsi" w:hAnsiTheme="majorHAnsi" w:cstheme="majorHAnsi"/>
        </w:rPr>
        <w:br/>
        <w:t>import json</w:t>
      </w:r>
      <w:r w:rsidRPr="00097A82">
        <w:rPr>
          <w:rFonts w:asciiTheme="majorHAnsi" w:hAnsiTheme="majorHAnsi" w:cstheme="majorHAnsi"/>
        </w:rPr>
        <w:br/>
      </w:r>
      <w:r w:rsidRPr="00097A82">
        <w:rPr>
          <w:rFonts w:asciiTheme="majorHAnsi" w:hAnsiTheme="majorHAnsi" w:cstheme="majorHAnsi"/>
        </w:rPr>
        <w:br/>
        <w:t>def ingest_</w:t>
      </w:r>
      <w:proofErr w:type="gramStart"/>
      <w:r w:rsidRPr="00097A82">
        <w:rPr>
          <w:rFonts w:asciiTheme="majorHAnsi" w:hAnsiTheme="majorHAnsi" w:cstheme="majorHAnsi"/>
        </w:rPr>
        <w:t>data(</w:t>
      </w:r>
      <w:proofErr w:type="gramEnd"/>
      <w:r w:rsidRPr="00097A82">
        <w:rPr>
          <w:rFonts w:asciiTheme="majorHAnsi" w:hAnsiTheme="majorHAnsi" w:cstheme="majorHAnsi"/>
        </w:rPr>
        <w:t>):</w:t>
      </w:r>
      <w:r w:rsidRPr="00097A82">
        <w:rPr>
          <w:rFonts w:asciiTheme="majorHAnsi" w:hAnsiTheme="majorHAnsi" w:cstheme="majorHAnsi"/>
        </w:rPr>
        <w:br/>
        <w:t xml:space="preserve">    url = "cloud_environment_url"</w:t>
      </w:r>
      <w:r w:rsidRPr="00097A82">
        <w:rPr>
          <w:rFonts w:asciiTheme="majorHAnsi" w:hAnsiTheme="majorHAnsi" w:cstheme="majorHAnsi"/>
        </w:rPr>
        <w:br/>
        <w:t xml:space="preserve">    response = requests.get(url)</w:t>
      </w:r>
      <w:r w:rsidRPr="00097A82">
        <w:rPr>
          <w:rFonts w:asciiTheme="majorHAnsi" w:hAnsiTheme="majorHAnsi" w:cstheme="majorHAnsi"/>
        </w:rPr>
        <w:br/>
        <w:t xml:space="preserve">    data = response.json()</w:t>
      </w:r>
      <w:r w:rsidRPr="00097A82">
        <w:rPr>
          <w:rFonts w:asciiTheme="majorHAnsi" w:hAnsiTheme="majorHAnsi" w:cstheme="majorHAnsi"/>
        </w:rPr>
        <w:br/>
        <w:t xml:space="preserve">    with open('data/synthetic_questionnaire.json', 'w') as file:</w:t>
      </w:r>
      <w:r w:rsidRPr="00097A82">
        <w:rPr>
          <w:rFonts w:asciiTheme="majorHAnsi" w:hAnsiTheme="majorHAnsi" w:cstheme="majorHAnsi"/>
        </w:rPr>
        <w:br/>
        <w:t xml:space="preserve">        json.dump(data, file)</w:t>
      </w:r>
      <w:r w:rsidRPr="00097A82">
        <w:rPr>
          <w:rFonts w:asciiTheme="majorHAnsi" w:hAnsiTheme="majorHAnsi" w:cstheme="majorHAnsi"/>
        </w:rPr>
        <w:br/>
      </w:r>
      <w:r w:rsidRPr="00097A82">
        <w:rPr>
          <w:rFonts w:asciiTheme="majorHAnsi" w:hAnsiTheme="majorHAnsi" w:cstheme="majorHAnsi"/>
        </w:rPr>
        <w:br/>
        <w:t>if __name__ == "__main__":</w:t>
      </w:r>
      <w:r w:rsidRPr="00097A82">
        <w:rPr>
          <w:rFonts w:asciiTheme="majorHAnsi" w:hAnsiTheme="majorHAnsi" w:cstheme="majorHAnsi"/>
        </w:rPr>
        <w:br/>
        <w:t xml:space="preserve">    ingest_data()</w:t>
      </w:r>
      <w:r w:rsidRPr="00097A82">
        <w:rPr>
          <w:rFonts w:asciiTheme="majorHAnsi" w:hAnsiTheme="majorHAnsi" w:cstheme="majorHAnsi"/>
        </w:rPr>
        <w:br/>
        <w:t>```</w:t>
      </w:r>
      <w:r w:rsidRPr="00097A82">
        <w:rPr>
          <w:rFonts w:asciiTheme="majorHAnsi" w:hAnsiTheme="majorHAnsi" w:cstheme="majorHAnsi"/>
        </w:rPr>
        <w:br/>
      </w:r>
    </w:p>
    <w:p w14:paraId="5FACF69C" w14:textId="5661FD17" w:rsidR="009826F9" w:rsidRPr="00097A82" w:rsidRDefault="009826F9" w:rsidP="009826F9">
      <w:pPr>
        <w:pStyle w:val="Heading2"/>
        <w:rPr>
          <w:rFonts w:cstheme="majorHAnsi"/>
        </w:rPr>
      </w:pPr>
      <w:r w:rsidRPr="00097A82">
        <w:rPr>
          <w:rFonts w:cstheme="majorHAnsi"/>
        </w:rPr>
        <w:t>Data Ingestion for Local Environment:</w:t>
      </w:r>
    </w:p>
    <w:p w14:paraId="223E699E" w14:textId="7541748D" w:rsidR="009826F9" w:rsidRPr="00097A82" w:rsidRDefault="009826F9" w:rsidP="00DE0BA0">
      <w:pPr>
        <w:jc w:val="both"/>
        <w:rPr>
          <w:rFonts w:asciiTheme="majorHAnsi" w:hAnsiTheme="majorHAnsi" w:cstheme="majorHAnsi"/>
          <w:lang w:val="en-IN"/>
        </w:rPr>
      </w:pPr>
      <w:r w:rsidRPr="00097A82">
        <w:rPr>
          <w:rFonts w:asciiTheme="majorHAnsi" w:hAnsiTheme="majorHAnsi" w:cstheme="majorHAnsi"/>
          <w:lang w:val="en-IN"/>
        </w:rPr>
        <w:t>The function `</w:t>
      </w:r>
      <w:proofErr w:type="spellStart"/>
      <w:r w:rsidRPr="00097A82">
        <w:rPr>
          <w:rFonts w:asciiTheme="majorHAnsi" w:hAnsiTheme="majorHAnsi" w:cstheme="majorHAnsi"/>
          <w:lang w:val="en-IN"/>
        </w:rPr>
        <w:t>load_data</w:t>
      </w:r>
      <w:proofErr w:type="spellEnd"/>
      <w:r w:rsidRPr="00097A82">
        <w:rPr>
          <w:rFonts w:asciiTheme="majorHAnsi" w:hAnsiTheme="majorHAnsi" w:cstheme="majorHAnsi"/>
          <w:lang w:val="en-IN"/>
        </w:rPr>
        <w:t>` reads and loads JSON data from two specified file paths.</w:t>
      </w:r>
    </w:p>
    <w:p w14:paraId="4F66A9B0" w14:textId="77777777" w:rsidR="009826F9" w:rsidRPr="00097A82" w:rsidRDefault="009826F9" w:rsidP="00DE0BA0">
      <w:pPr>
        <w:jc w:val="both"/>
        <w:rPr>
          <w:rFonts w:asciiTheme="majorHAnsi" w:hAnsiTheme="majorHAnsi" w:cstheme="majorHAnsi"/>
          <w:lang w:val="en-IN"/>
        </w:rPr>
      </w:pPr>
      <w:r w:rsidRPr="00097A82">
        <w:rPr>
          <w:rFonts w:asciiTheme="majorHAnsi" w:hAnsiTheme="majorHAnsi" w:cstheme="majorHAnsi"/>
          <w:lang w:val="en-IN"/>
        </w:rPr>
        <w:t>The `</w:t>
      </w:r>
      <w:proofErr w:type="spellStart"/>
      <w:r w:rsidRPr="00097A82">
        <w:rPr>
          <w:rFonts w:asciiTheme="majorHAnsi" w:hAnsiTheme="majorHAnsi" w:cstheme="majorHAnsi"/>
          <w:lang w:val="en-IN"/>
        </w:rPr>
        <w:t>questionnaire_path</w:t>
      </w:r>
      <w:proofErr w:type="spellEnd"/>
      <w:r w:rsidRPr="00097A82">
        <w:rPr>
          <w:rFonts w:asciiTheme="majorHAnsi" w:hAnsiTheme="majorHAnsi" w:cstheme="majorHAnsi"/>
          <w:lang w:val="en-IN"/>
        </w:rPr>
        <w:t>` parameter is the file path to the JSON file containing the questionnaire data that you want to load. This function reads the JSON data from this file and returns it</w:t>
      </w:r>
    </w:p>
    <w:p w14:paraId="3088B63B" w14:textId="77777777" w:rsidR="009826F9" w:rsidRPr="00097A82" w:rsidRDefault="009826F9" w:rsidP="00DE0BA0">
      <w:pPr>
        <w:jc w:val="both"/>
        <w:rPr>
          <w:rFonts w:asciiTheme="majorHAnsi" w:hAnsiTheme="majorHAnsi" w:cstheme="majorHAnsi"/>
          <w:lang w:val="en-IN"/>
        </w:rPr>
      </w:pPr>
      <w:r w:rsidRPr="00097A82">
        <w:rPr>
          <w:rFonts w:asciiTheme="majorHAnsi" w:hAnsiTheme="majorHAnsi" w:cstheme="majorHAnsi"/>
          <w:lang w:val="en-IN"/>
        </w:rPr>
        <w:t>The `</w:t>
      </w:r>
      <w:proofErr w:type="spellStart"/>
      <w:r w:rsidRPr="00097A82">
        <w:rPr>
          <w:rFonts w:asciiTheme="majorHAnsi" w:hAnsiTheme="majorHAnsi" w:cstheme="majorHAnsi"/>
          <w:lang w:val="en-IN"/>
        </w:rPr>
        <w:t>answers_path</w:t>
      </w:r>
      <w:proofErr w:type="spellEnd"/>
      <w:r w:rsidRPr="00097A82">
        <w:rPr>
          <w:rFonts w:asciiTheme="majorHAnsi" w:hAnsiTheme="majorHAnsi" w:cstheme="majorHAnsi"/>
          <w:lang w:val="en-IN"/>
        </w:rPr>
        <w:t>` parameter in the `</w:t>
      </w:r>
      <w:proofErr w:type="spellStart"/>
      <w:r w:rsidRPr="00097A82">
        <w:rPr>
          <w:rFonts w:asciiTheme="majorHAnsi" w:hAnsiTheme="majorHAnsi" w:cstheme="majorHAnsi"/>
          <w:lang w:val="en-IN"/>
        </w:rPr>
        <w:t>load_data</w:t>
      </w:r>
      <w:proofErr w:type="spellEnd"/>
      <w:r w:rsidRPr="00097A82">
        <w:rPr>
          <w:rFonts w:asciiTheme="majorHAnsi" w:hAnsiTheme="majorHAnsi" w:cstheme="majorHAnsi"/>
          <w:lang w:val="en-IN"/>
        </w:rPr>
        <w:t>` function is the file path to the JSON file containing the answers to the questionnaire. When the function is called, it will read the data from this file to load the answers The function `</w:t>
      </w:r>
      <w:proofErr w:type="spellStart"/>
      <w:r w:rsidRPr="00097A82">
        <w:rPr>
          <w:rFonts w:asciiTheme="majorHAnsi" w:hAnsiTheme="majorHAnsi" w:cstheme="majorHAnsi"/>
          <w:lang w:val="en-IN"/>
        </w:rPr>
        <w:t>load_data</w:t>
      </w:r>
      <w:proofErr w:type="spellEnd"/>
      <w:r w:rsidRPr="00097A82">
        <w:rPr>
          <w:rFonts w:asciiTheme="majorHAnsi" w:hAnsiTheme="majorHAnsi" w:cstheme="majorHAnsi"/>
          <w:lang w:val="en-IN"/>
        </w:rPr>
        <w:t>` returns two variables: `questionnaire` and `answers`.</w:t>
      </w:r>
    </w:p>
    <w:p w14:paraId="097DAEFE" w14:textId="07C3C17D" w:rsidR="009826F9" w:rsidRPr="00097A82" w:rsidRDefault="009826F9" w:rsidP="009826F9">
      <w:pPr>
        <w:rPr>
          <w:rFonts w:asciiTheme="majorHAnsi" w:hAnsiTheme="majorHAnsi" w:cstheme="majorHAnsi"/>
        </w:rPr>
      </w:pPr>
    </w:p>
    <w:p w14:paraId="60D91216" w14:textId="3DBB2164" w:rsidR="009826F9" w:rsidRPr="00097A82" w:rsidRDefault="009826F9" w:rsidP="009826F9">
      <w:pPr>
        <w:rPr>
          <w:rFonts w:asciiTheme="majorHAnsi" w:hAnsiTheme="majorHAnsi" w:cstheme="majorHAnsi"/>
        </w:rPr>
      </w:pPr>
      <w:r w:rsidRPr="00097A82">
        <w:rPr>
          <w:rFonts w:asciiTheme="majorHAnsi" w:hAnsiTheme="majorHAnsi" w:cstheme="majorHAnsi"/>
        </w:rPr>
        <w:t>```python</w:t>
      </w:r>
    </w:p>
    <w:p w14:paraId="43A9F0AE" w14:textId="19C1866E" w:rsidR="009826F9" w:rsidRPr="00097A82" w:rsidRDefault="009826F9" w:rsidP="009826F9">
      <w:pPr>
        <w:rPr>
          <w:rFonts w:asciiTheme="majorHAnsi" w:hAnsiTheme="majorHAnsi" w:cstheme="majorHAnsi"/>
          <w:lang w:val="en-IN"/>
        </w:rPr>
      </w:pPr>
      <w:r w:rsidRPr="00097A82">
        <w:rPr>
          <w:rFonts w:asciiTheme="majorHAnsi" w:hAnsiTheme="majorHAnsi" w:cstheme="majorHAnsi"/>
          <w:lang w:val="en-IN"/>
        </w:rPr>
        <w:t xml:space="preserve">def </w:t>
      </w:r>
      <w:proofErr w:type="spellStart"/>
      <w:r w:rsidRPr="00097A82">
        <w:rPr>
          <w:rFonts w:asciiTheme="majorHAnsi" w:hAnsiTheme="majorHAnsi" w:cstheme="majorHAnsi"/>
          <w:lang w:val="en-IN"/>
        </w:rPr>
        <w:t>load_</w:t>
      </w:r>
      <w:proofErr w:type="gramStart"/>
      <w:r w:rsidRPr="00097A82">
        <w:rPr>
          <w:rFonts w:asciiTheme="majorHAnsi" w:hAnsiTheme="majorHAnsi" w:cstheme="majorHAnsi"/>
          <w:lang w:val="en-IN"/>
        </w:rPr>
        <w:t>data</w:t>
      </w:r>
      <w:proofErr w:type="spellEnd"/>
      <w:r w:rsidRPr="00097A82">
        <w:rPr>
          <w:rFonts w:asciiTheme="majorHAnsi" w:hAnsiTheme="majorHAnsi" w:cstheme="majorHAnsi"/>
          <w:lang w:val="en-IN"/>
        </w:rPr>
        <w:t>(</w:t>
      </w:r>
      <w:proofErr w:type="spellStart"/>
      <w:proofErr w:type="gramEnd"/>
      <w:r w:rsidRPr="00097A82">
        <w:rPr>
          <w:rFonts w:asciiTheme="majorHAnsi" w:hAnsiTheme="majorHAnsi" w:cstheme="majorHAnsi"/>
          <w:lang w:val="en-IN"/>
        </w:rPr>
        <w:t>questionnaire_path</w:t>
      </w:r>
      <w:proofErr w:type="spellEnd"/>
      <w:r w:rsidRPr="00097A82">
        <w:rPr>
          <w:rFonts w:asciiTheme="majorHAnsi" w:hAnsiTheme="majorHAnsi" w:cstheme="majorHAnsi"/>
          <w:lang w:val="en-IN"/>
        </w:rPr>
        <w:t xml:space="preserve">, </w:t>
      </w:r>
      <w:proofErr w:type="spellStart"/>
      <w:r w:rsidRPr="00097A82">
        <w:rPr>
          <w:rFonts w:asciiTheme="majorHAnsi" w:hAnsiTheme="majorHAnsi" w:cstheme="majorHAnsi"/>
          <w:lang w:val="en-IN"/>
        </w:rPr>
        <w:t>answers_path</w:t>
      </w:r>
      <w:proofErr w:type="spellEnd"/>
      <w:r w:rsidRPr="00097A82">
        <w:rPr>
          <w:rFonts w:asciiTheme="majorHAnsi" w:hAnsiTheme="majorHAnsi" w:cstheme="majorHAnsi"/>
          <w:lang w:val="en-IN"/>
        </w:rPr>
        <w:t>):</w:t>
      </w:r>
    </w:p>
    <w:p w14:paraId="69830A3E" w14:textId="77777777" w:rsidR="009826F9" w:rsidRPr="00097A82" w:rsidRDefault="009826F9" w:rsidP="009826F9">
      <w:pPr>
        <w:rPr>
          <w:rFonts w:asciiTheme="majorHAnsi" w:hAnsiTheme="majorHAnsi" w:cstheme="majorHAnsi"/>
          <w:lang w:val="en-IN"/>
        </w:rPr>
      </w:pPr>
      <w:r w:rsidRPr="00097A82">
        <w:rPr>
          <w:rFonts w:asciiTheme="majorHAnsi" w:hAnsiTheme="majorHAnsi" w:cstheme="majorHAnsi"/>
          <w:lang w:val="en-IN"/>
        </w:rPr>
        <w:t xml:space="preserve">    with </w:t>
      </w:r>
      <w:proofErr w:type="gramStart"/>
      <w:r w:rsidRPr="00097A82">
        <w:rPr>
          <w:rFonts w:asciiTheme="majorHAnsi" w:hAnsiTheme="majorHAnsi" w:cstheme="majorHAnsi"/>
          <w:lang w:val="en-IN"/>
        </w:rPr>
        <w:t>open(</w:t>
      </w:r>
      <w:proofErr w:type="spellStart"/>
      <w:proofErr w:type="gramEnd"/>
      <w:r w:rsidRPr="00097A82">
        <w:rPr>
          <w:rFonts w:asciiTheme="majorHAnsi" w:hAnsiTheme="majorHAnsi" w:cstheme="majorHAnsi"/>
          <w:lang w:val="en-IN"/>
        </w:rPr>
        <w:t>questionnaire_path</w:t>
      </w:r>
      <w:proofErr w:type="spellEnd"/>
      <w:r w:rsidRPr="00097A82">
        <w:rPr>
          <w:rFonts w:asciiTheme="majorHAnsi" w:hAnsiTheme="majorHAnsi" w:cstheme="majorHAnsi"/>
          <w:lang w:val="en-IN"/>
        </w:rPr>
        <w:t>, "r") as file:</w:t>
      </w:r>
    </w:p>
    <w:p w14:paraId="632CCDDA" w14:textId="77777777" w:rsidR="009826F9" w:rsidRPr="00097A82" w:rsidRDefault="009826F9" w:rsidP="009826F9">
      <w:pPr>
        <w:rPr>
          <w:rFonts w:asciiTheme="majorHAnsi" w:hAnsiTheme="majorHAnsi" w:cstheme="majorHAnsi"/>
          <w:lang w:val="en-IN"/>
        </w:rPr>
      </w:pPr>
      <w:r w:rsidRPr="00097A82">
        <w:rPr>
          <w:rFonts w:asciiTheme="majorHAnsi" w:hAnsiTheme="majorHAnsi" w:cstheme="majorHAnsi"/>
          <w:lang w:val="en-IN"/>
        </w:rPr>
        <w:t xml:space="preserve">        questionnaire = </w:t>
      </w:r>
      <w:proofErr w:type="spellStart"/>
      <w:proofErr w:type="gramStart"/>
      <w:r w:rsidRPr="00097A82">
        <w:rPr>
          <w:rFonts w:asciiTheme="majorHAnsi" w:hAnsiTheme="majorHAnsi" w:cstheme="majorHAnsi"/>
          <w:lang w:val="en-IN"/>
        </w:rPr>
        <w:t>json.load</w:t>
      </w:r>
      <w:proofErr w:type="spellEnd"/>
      <w:proofErr w:type="gramEnd"/>
      <w:r w:rsidRPr="00097A82">
        <w:rPr>
          <w:rFonts w:asciiTheme="majorHAnsi" w:hAnsiTheme="majorHAnsi" w:cstheme="majorHAnsi"/>
          <w:lang w:val="en-IN"/>
        </w:rPr>
        <w:t>(file)</w:t>
      </w:r>
    </w:p>
    <w:p w14:paraId="48E22286" w14:textId="77777777" w:rsidR="009826F9" w:rsidRPr="00097A82" w:rsidRDefault="009826F9" w:rsidP="009826F9">
      <w:pPr>
        <w:rPr>
          <w:rFonts w:asciiTheme="majorHAnsi" w:hAnsiTheme="majorHAnsi" w:cstheme="majorHAnsi"/>
          <w:lang w:val="en-IN"/>
        </w:rPr>
      </w:pPr>
      <w:r w:rsidRPr="00097A82">
        <w:rPr>
          <w:rFonts w:asciiTheme="majorHAnsi" w:hAnsiTheme="majorHAnsi" w:cstheme="majorHAnsi"/>
          <w:lang w:val="en-IN"/>
        </w:rPr>
        <w:t xml:space="preserve">    with </w:t>
      </w:r>
      <w:proofErr w:type="gramStart"/>
      <w:r w:rsidRPr="00097A82">
        <w:rPr>
          <w:rFonts w:asciiTheme="majorHAnsi" w:hAnsiTheme="majorHAnsi" w:cstheme="majorHAnsi"/>
          <w:lang w:val="en-IN"/>
        </w:rPr>
        <w:t>open(</w:t>
      </w:r>
      <w:proofErr w:type="spellStart"/>
      <w:proofErr w:type="gramEnd"/>
      <w:r w:rsidRPr="00097A82">
        <w:rPr>
          <w:rFonts w:asciiTheme="majorHAnsi" w:hAnsiTheme="majorHAnsi" w:cstheme="majorHAnsi"/>
          <w:lang w:val="en-IN"/>
        </w:rPr>
        <w:t>answers_path</w:t>
      </w:r>
      <w:proofErr w:type="spellEnd"/>
      <w:r w:rsidRPr="00097A82">
        <w:rPr>
          <w:rFonts w:asciiTheme="majorHAnsi" w:hAnsiTheme="majorHAnsi" w:cstheme="majorHAnsi"/>
          <w:lang w:val="en-IN"/>
        </w:rPr>
        <w:t>, "r") as file:</w:t>
      </w:r>
    </w:p>
    <w:p w14:paraId="265351F6" w14:textId="77777777" w:rsidR="009826F9" w:rsidRPr="00097A82" w:rsidRDefault="009826F9" w:rsidP="009826F9">
      <w:pPr>
        <w:rPr>
          <w:rFonts w:asciiTheme="majorHAnsi" w:hAnsiTheme="majorHAnsi" w:cstheme="majorHAnsi"/>
          <w:lang w:val="en-IN"/>
        </w:rPr>
      </w:pPr>
      <w:r w:rsidRPr="00097A82">
        <w:rPr>
          <w:rFonts w:asciiTheme="majorHAnsi" w:hAnsiTheme="majorHAnsi" w:cstheme="majorHAnsi"/>
          <w:lang w:val="en-IN"/>
        </w:rPr>
        <w:t xml:space="preserve">        answers = </w:t>
      </w:r>
      <w:proofErr w:type="spellStart"/>
      <w:proofErr w:type="gramStart"/>
      <w:r w:rsidRPr="00097A82">
        <w:rPr>
          <w:rFonts w:asciiTheme="majorHAnsi" w:hAnsiTheme="majorHAnsi" w:cstheme="majorHAnsi"/>
          <w:lang w:val="en-IN"/>
        </w:rPr>
        <w:t>json.load</w:t>
      </w:r>
      <w:proofErr w:type="spellEnd"/>
      <w:proofErr w:type="gramEnd"/>
      <w:r w:rsidRPr="00097A82">
        <w:rPr>
          <w:rFonts w:asciiTheme="majorHAnsi" w:hAnsiTheme="majorHAnsi" w:cstheme="majorHAnsi"/>
          <w:lang w:val="en-IN"/>
        </w:rPr>
        <w:t>(file)</w:t>
      </w:r>
    </w:p>
    <w:p w14:paraId="657C17B1" w14:textId="77777777" w:rsidR="009826F9" w:rsidRPr="00097A82" w:rsidRDefault="009826F9" w:rsidP="009826F9">
      <w:pPr>
        <w:rPr>
          <w:rFonts w:asciiTheme="majorHAnsi" w:hAnsiTheme="majorHAnsi" w:cstheme="majorHAnsi"/>
          <w:lang w:val="en-IN"/>
        </w:rPr>
      </w:pPr>
      <w:r w:rsidRPr="00097A82">
        <w:rPr>
          <w:rFonts w:asciiTheme="majorHAnsi" w:hAnsiTheme="majorHAnsi" w:cstheme="majorHAnsi"/>
          <w:lang w:val="en-IN"/>
        </w:rPr>
        <w:t>    return questionnaire, answers</w:t>
      </w:r>
    </w:p>
    <w:p w14:paraId="160D17DE" w14:textId="2B1352CC" w:rsidR="009826F9" w:rsidRPr="00097A82" w:rsidRDefault="009826F9" w:rsidP="009826F9">
      <w:pPr>
        <w:rPr>
          <w:rFonts w:asciiTheme="majorHAnsi" w:hAnsiTheme="majorHAnsi" w:cstheme="majorHAnsi"/>
        </w:rPr>
      </w:pPr>
      <w:r w:rsidRPr="00097A82">
        <w:rPr>
          <w:rFonts w:asciiTheme="majorHAnsi" w:hAnsiTheme="majorHAnsi" w:cstheme="majorHAnsi"/>
        </w:rPr>
        <w:t>```</w:t>
      </w:r>
    </w:p>
    <w:p w14:paraId="3CE85A92" w14:textId="7C6C3514" w:rsidR="009826F9" w:rsidRPr="00097A82" w:rsidRDefault="009826F9" w:rsidP="009826F9">
      <w:pPr>
        <w:rPr>
          <w:rFonts w:asciiTheme="majorHAnsi" w:hAnsiTheme="majorHAnsi" w:cstheme="majorHAnsi"/>
          <w:lang w:val="en-IN"/>
        </w:rPr>
      </w:pPr>
      <w:r w:rsidRPr="00097A82">
        <w:rPr>
          <w:rFonts w:asciiTheme="majorHAnsi" w:hAnsiTheme="majorHAnsi" w:cstheme="majorHAnsi"/>
          <w:lang w:val="en-IN"/>
        </w:rPr>
        <w:t xml:space="preserve">    </w:t>
      </w:r>
    </w:p>
    <w:p w14:paraId="2D1EB904" w14:textId="77777777" w:rsidR="009826F9" w:rsidRPr="00097A82" w:rsidRDefault="009826F9" w:rsidP="009826F9">
      <w:pPr>
        <w:rPr>
          <w:rFonts w:asciiTheme="majorHAnsi" w:hAnsiTheme="majorHAnsi" w:cstheme="majorHAnsi"/>
        </w:rPr>
      </w:pPr>
    </w:p>
    <w:p w14:paraId="6B58747E" w14:textId="08372DB5" w:rsidR="001362D1" w:rsidRPr="00097A82" w:rsidRDefault="009826F9">
      <w:pPr>
        <w:pStyle w:val="Heading2"/>
        <w:rPr>
          <w:rFonts w:cstheme="majorHAnsi"/>
        </w:rPr>
      </w:pPr>
      <w:r w:rsidRPr="00097A82">
        <w:rPr>
          <w:rFonts w:cstheme="majorHAnsi"/>
        </w:rPr>
        <w:t>Transform Data</w:t>
      </w:r>
      <w:r w:rsidR="005377FF" w:rsidRPr="00097A82">
        <w:rPr>
          <w:rFonts w:cstheme="majorHAnsi"/>
        </w:rPr>
        <w:t>:</w:t>
      </w:r>
    </w:p>
    <w:p w14:paraId="16ACB2D8" w14:textId="5264C187" w:rsidR="009826F9" w:rsidRPr="00097A82" w:rsidRDefault="009826F9" w:rsidP="00DE0BA0">
      <w:pPr>
        <w:jc w:val="both"/>
        <w:rPr>
          <w:rFonts w:asciiTheme="majorHAnsi" w:hAnsiTheme="majorHAnsi" w:cstheme="majorHAnsi"/>
        </w:rPr>
      </w:pPr>
      <w:r w:rsidRPr="00097A82">
        <w:rPr>
          <w:rFonts w:asciiTheme="majorHAnsi" w:hAnsiTheme="majorHAnsi" w:cstheme="majorHAnsi"/>
          <w:lang w:val="en-IN"/>
        </w:rPr>
        <w:t>The function `</w:t>
      </w:r>
      <w:proofErr w:type="spellStart"/>
      <w:r w:rsidRPr="00097A82">
        <w:rPr>
          <w:rFonts w:asciiTheme="majorHAnsi" w:hAnsiTheme="majorHAnsi" w:cstheme="majorHAnsi"/>
          <w:lang w:val="en-IN"/>
        </w:rPr>
        <w:t>transform_answers_to_df</w:t>
      </w:r>
      <w:proofErr w:type="spellEnd"/>
      <w:r w:rsidRPr="00097A82">
        <w:rPr>
          <w:rFonts w:asciiTheme="majorHAnsi" w:hAnsiTheme="majorHAnsi" w:cstheme="majorHAnsi"/>
          <w:lang w:val="en-IN"/>
        </w:rPr>
        <w:t>` takes a list of answers, extracts the '</w:t>
      </w:r>
      <w:proofErr w:type="spellStart"/>
      <w:r w:rsidRPr="00097A82">
        <w:rPr>
          <w:rFonts w:asciiTheme="majorHAnsi" w:hAnsiTheme="majorHAnsi" w:cstheme="majorHAnsi"/>
          <w:lang w:val="en-IN"/>
        </w:rPr>
        <w:t>pid</w:t>
      </w:r>
      <w:proofErr w:type="spellEnd"/>
      <w:r w:rsidRPr="00097A82">
        <w:rPr>
          <w:rFonts w:asciiTheme="majorHAnsi" w:hAnsiTheme="majorHAnsi" w:cstheme="majorHAnsi"/>
          <w:lang w:val="en-IN"/>
        </w:rPr>
        <w:t>' and 'answers' data from each entry, adds the '</w:t>
      </w:r>
      <w:proofErr w:type="spellStart"/>
      <w:r w:rsidRPr="00097A82">
        <w:rPr>
          <w:rFonts w:asciiTheme="majorHAnsi" w:hAnsiTheme="majorHAnsi" w:cstheme="majorHAnsi"/>
          <w:lang w:val="en-IN"/>
        </w:rPr>
        <w:t>pid</w:t>
      </w:r>
      <w:proofErr w:type="spellEnd"/>
      <w:r w:rsidRPr="00097A82">
        <w:rPr>
          <w:rFonts w:asciiTheme="majorHAnsi" w:hAnsiTheme="majorHAnsi" w:cstheme="majorHAnsi"/>
          <w:lang w:val="en-IN"/>
        </w:rPr>
        <w:t xml:space="preserve">' to the 'answers' data, and returns a </w:t>
      </w:r>
      <w:proofErr w:type="gramStart"/>
      <w:r w:rsidRPr="00097A82">
        <w:rPr>
          <w:rFonts w:asciiTheme="majorHAnsi" w:hAnsiTheme="majorHAnsi" w:cstheme="majorHAnsi"/>
          <w:lang w:val="en-IN"/>
        </w:rPr>
        <w:t xml:space="preserve">pandas </w:t>
      </w:r>
      <w:proofErr w:type="spellStart"/>
      <w:r w:rsidRPr="00097A82">
        <w:rPr>
          <w:rFonts w:asciiTheme="majorHAnsi" w:hAnsiTheme="majorHAnsi" w:cstheme="majorHAnsi"/>
          <w:lang w:val="en-IN"/>
        </w:rPr>
        <w:t>DataFrame</w:t>
      </w:r>
      <w:proofErr w:type="spellEnd"/>
      <w:proofErr w:type="gramEnd"/>
      <w:r w:rsidRPr="00097A82">
        <w:rPr>
          <w:rFonts w:asciiTheme="majorHAnsi" w:hAnsiTheme="majorHAnsi" w:cstheme="majorHAnsi"/>
          <w:lang w:val="en-IN"/>
        </w:rPr>
        <w:t>.</w:t>
      </w:r>
    </w:p>
    <w:p w14:paraId="3D37162F" w14:textId="59CC6C27" w:rsidR="009826F9" w:rsidRPr="00097A82" w:rsidRDefault="009826F9" w:rsidP="00DE0BA0">
      <w:pPr>
        <w:jc w:val="both"/>
        <w:rPr>
          <w:rFonts w:asciiTheme="majorHAnsi" w:hAnsiTheme="majorHAnsi" w:cstheme="majorHAnsi"/>
          <w:lang w:val="en-IN"/>
        </w:rPr>
      </w:pPr>
      <w:r w:rsidRPr="00097A82">
        <w:rPr>
          <w:rFonts w:asciiTheme="majorHAnsi" w:hAnsiTheme="majorHAnsi" w:cstheme="majorHAnsi"/>
          <w:lang w:val="en-IN"/>
        </w:rPr>
        <w:t>The `</w:t>
      </w:r>
      <w:proofErr w:type="spellStart"/>
      <w:r w:rsidRPr="00097A82">
        <w:rPr>
          <w:rFonts w:asciiTheme="majorHAnsi" w:hAnsiTheme="majorHAnsi" w:cstheme="majorHAnsi"/>
          <w:lang w:val="en-IN"/>
        </w:rPr>
        <w:t>transform_answers_to_df</w:t>
      </w:r>
      <w:proofErr w:type="spellEnd"/>
      <w:r w:rsidRPr="00097A82">
        <w:rPr>
          <w:rFonts w:asciiTheme="majorHAnsi" w:hAnsiTheme="majorHAnsi" w:cstheme="majorHAnsi"/>
          <w:lang w:val="en-IN"/>
        </w:rPr>
        <w:t xml:space="preserve">` function is designed to transform a list of answers into a </w:t>
      </w:r>
      <w:proofErr w:type="gramStart"/>
      <w:r w:rsidRPr="00097A82">
        <w:rPr>
          <w:rFonts w:asciiTheme="majorHAnsi" w:hAnsiTheme="majorHAnsi" w:cstheme="majorHAnsi"/>
          <w:lang w:val="en-IN"/>
        </w:rPr>
        <w:t xml:space="preserve">pandas </w:t>
      </w:r>
      <w:proofErr w:type="spellStart"/>
      <w:r w:rsidRPr="00097A82">
        <w:rPr>
          <w:rFonts w:asciiTheme="majorHAnsi" w:hAnsiTheme="majorHAnsi" w:cstheme="majorHAnsi"/>
          <w:lang w:val="en-IN"/>
        </w:rPr>
        <w:t>DataFrame</w:t>
      </w:r>
      <w:proofErr w:type="spellEnd"/>
      <w:proofErr w:type="gramEnd"/>
      <w:r w:rsidRPr="00097A82">
        <w:rPr>
          <w:rFonts w:asciiTheme="majorHAnsi" w:hAnsiTheme="majorHAnsi" w:cstheme="majorHAnsi"/>
          <w:lang w:val="en-IN"/>
        </w:rPr>
        <w:t>. However, the `pd` module is not imported in the code snippet provided. You will need to import pandas as pd at the beginning of your script for this function to work correctly</w:t>
      </w:r>
    </w:p>
    <w:p w14:paraId="0C8EC7DD" w14:textId="526B15E7" w:rsidR="009826F9" w:rsidRPr="00097A82" w:rsidRDefault="009826F9" w:rsidP="00DE0BA0">
      <w:pPr>
        <w:jc w:val="both"/>
        <w:rPr>
          <w:rFonts w:asciiTheme="majorHAnsi" w:hAnsiTheme="majorHAnsi" w:cstheme="majorHAnsi"/>
          <w:lang w:val="en-IN"/>
        </w:rPr>
      </w:pPr>
      <w:r w:rsidRPr="00097A82">
        <w:rPr>
          <w:rFonts w:asciiTheme="majorHAnsi" w:hAnsiTheme="majorHAnsi" w:cstheme="majorHAnsi"/>
          <w:lang w:val="en-IN"/>
        </w:rPr>
        <w:t xml:space="preserve">A </w:t>
      </w:r>
      <w:proofErr w:type="spellStart"/>
      <w:r w:rsidRPr="00097A82">
        <w:rPr>
          <w:rFonts w:asciiTheme="majorHAnsi" w:hAnsiTheme="majorHAnsi" w:cstheme="majorHAnsi"/>
          <w:lang w:val="en-IN"/>
        </w:rPr>
        <w:t>DataFrame</w:t>
      </w:r>
      <w:proofErr w:type="spellEnd"/>
      <w:r w:rsidRPr="00097A82">
        <w:rPr>
          <w:rFonts w:asciiTheme="majorHAnsi" w:hAnsiTheme="majorHAnsi" w:cstheme="majorHAnsi"/>
          <w:lang w:val="en-IN"/>
        </w:rPr>
        <w:t xml:space="preserve"> containing the answers data with an additional column '</w:t>
      </w:r>
      <w:proofErr w:type="spellStart"/>
      <w:r w:rsidRPr="00097A82">
        <w:rPr>
          <w:rFonts w:asciiTheme="majorHAnsi" w:hAnsiTheme="majorHAnsi" w:cstheme="majorHAnsi"/>
          <w:lang w:val="en-IN"/>
        </w:rPr>
        <w:t>pid</w:t>
      </w:r>
      <w:proofErr w:type="spellEnd"/>
      <w:r w:rsidRPr="00097A82">
        <w:rPr>
          <w:rFonts w:asciiTheme="majorHAnsi" w:hAnsiTheme="majorHAnsi" w:cstheme="majorHAnsi"/>
          <w:lang w:val="en-IN"/>
        </w:rPr>
        <w:t>' representing the participant ID.</w:t>
      </w:r>
    </w:p>
    <w:p w14:paraId="54F623AC" w14:textId="60CF9438" w:rsidR="008A1DE9" w:rsidRPr="00097A82" w:rsidRDefault="00000000" w:rsidP="008A1DE9">
      <w:pPr>
        <w:rPr>
          <w:rFonts w:asciiTheme="majorHAnsi" w:hAnsiTheme="majorHAnsi" w:cstheme="majorHAnsi"/>
          <w:lang w:val="en-IN"/>
        </w:rPr>
      </w:pPr>
      <w:r w:rsidRPr="00097A82">
        <w:rPr>
          <w:rFonts w:asciiTheme="majorHAnsi" w:hAnsiTheme="majorHAnsi" w:cstheme="majorHAnsi"/>
        </w:rPr>
        <w:br/>
        <w:t>```python</w:t>
      </w:r>
      <w:r w:rsidRPr="00097A82">
        <w:rPr>
          <w:rFonts w:asciiTheme="majorHAnsi" w:hAnsiTheme="majorHAnsi" w:cstheme="majorHAnsi"/>
        </w:rPr>
        <w:br/>
      </w:r>
      <w:r w:rsidRPr="00097A82">
        <w:rPr>
          <w:rFonts w:asciiTheme="majorHAnsi" w:hAnsiTheme="majorHAnsi" w:cstheme="majorHAnsi"/>
        </w:rPr>
        <w:br/>
      </w:r>
      <w:r w:rsidR="008A1DE9" w:rsidRPr="00097A82">
        <w:rPr>
          <w:rFonts w:asciiTheme="majorHAnsi" w:hAnsiTheme="majorHAnsi" w:cstheme="majorHAnsi"/>
        </w:rPr>
        <w:t xml:space="preserve">def </w:t>
      </w:r>
      <w:proofErr w:type="spellStart"/>
      <w:r w:rsidR="008A1DE9" w:rsidRPr="00097A82">
        <w:rPr>
          <w:rFonts w:asciiTheme="majorHAnsi" w:hAnsiTheme="majorHAnsi" w:cstheme="majorHAnsi"/>
        </w:rPr>
        <w:t>transform_answers_to_df</w:t>
      </w:r>
      <w:proofErr w:type="spellEnd"/>
      <w:r w:rsidR="008A1DE9" w:rsidRPr="00097A82">
        <w:rPr>
          <w:rFonts w:asciiTheme="majorHAnsi" w:hAnsiTheme="majorHAnsi" w:cstheme="majorHAnsi"/>
        </w:rPr>
        <w:t>(answers):</w:t>
      </w:r>
      <w:r w:rsidRPr="00097A82">
        <w:rPr>
          <w:rFonts w:asciiTheme="majorHAnsi" w:hAnsiTheme="majorHAnsi" w:cstheme="majorHAnsi"/>
        </w:rPr>
        <w:br/>
        <w:t xml:space="preserve">    </w:t>
      </w:r>
      <w:proofErr w:type="spellStart"/>
      <w:r w:rsidR="008A1DE9" w:rsidRPr="00097A82">
        <w:rPr>
          <w:rFonts w:asciiTheme="majorHAnsi" w:hAnsiTheme="majorHAnsi" w:cstheme="majorHAnsi"/>
          <w:lang w:val="en-IN"/>
        </w:rPr>
        <w:t>answer_list</w:t>
      </w:r>
      <w:proofErr w:type="spellEnd"/>
      <w:r w:rsidR="008A1DE9" w:rsidRPr="00097A82">
        <w:rPr>
          <w:rFonts w:asciiTheme="majorHAnsi" w:hAnsiTheme="majorHAnsi" w:cstheme="majorHAnsi"/>
          <w:lang w:val="en-IN"/>
        </w:rPr>
        <w:t xml:space="preserve"> = []</w:t>
      </w:r>
    </w:p>
    <w:p w14:paraId="01C36B42" w14:textId="77777777" w:rsidR="008A1DE9" w:rsidRPr="00097A82" w:rsidRDefault="008A1DE9" w:rsidP="008A1DE9">
      <w:pPr>
        <w:rPr>
          <w:rFonts w:asciiTheme="majorHAnsi" w:hAnsiTheme="majorHAnsi" w:cstheme="majorHAnsi"/>
          <w:lang w:val="en-IN"/>
        </w:rPr>
      </w:pPr>
      <w:r w:rsidRPr="00097A82">
        <w:rPr>
          <w:rFonts w:asciiTheme="majorHAnsi" w:hAnsiTheme="majorHAnsi" w:cstheme="majorHAnsi"/>
          <w:lang w:val="en-IN"/>
        </w:rPr>
        <w:t>    for entry in answers:</w:t>
      </w:r>
    </w:p>
    <w:p w14:paraId="40F67A6C" w14:textId="77777777" w:rsidR="008A1DE9" w:rsidRPr="00097A82" w:rsidRDefault="008A1DE9" w:rsidP="008A1DE9">
      <w:pPr>
        <w:rPr>
          <w:rFonts w:asciiTheme="majorHAnsi" w:hAnsiTheme="majorHAnsi" w:cstheme="majorHAnsi"/>
          <w:lang w:val="en-IN"/>
        </w:rPr>
      </w:pPr>
      <w:r w:rsidRPr="00097A82">
        <w:rPr>
          <w:rFonts w:asciiTheme="majorHAnsi" w:hAnsiTheme="majorHAnsi" w:cstheme="majorHAnsi"/>
          <w:lang w:val="en-IN"/>
        </w:rPr>
        <w:t xml:space="preserve">        </w:t>
      </w:r>
      <w:proofErr w:type="spellStart"/>
      <w:r w:rsidRPr="00097A82">
        <w:rPr>
          <w:rFonts w:asciiTheme="majorHAnsi" w:hAnsiTheme="majorHAnsi" w:cstheme="majorHAnsi"/>
          <w:lang w:val="en-IN"/>
        </w:rPr>
        <w:t>pid</w:t>
      </w:r>
      <w:proofErr w:type="spellEnd"/>
      <w:r w:rsidRPr="00097A82">
        <w:rPr>
          <w:rFonts w:asciiTheme="majorHAnsi" w:hAnsiTheme="majorHAnsi" w:cstheme="majorHAnsi"/>
          <w:lang w:val="en-IN"/>
        </w:rPr>
        <w:t xml:space="preserve"> = entry["</w:t>
      </w:r>
      <w:proofErr w:type="spellStart"/>
      <w:r w:rsidRPr="00097A82">
        <w:rPr>
          <w:rFonts w:asciiTheme="majorHAnsi" w:hAnsiTheme="majorHAnsi" w:cstheme="majorHAnsi"/>
          <w:lang w:val="en-IN"/>
        </w:rPr>
        <w:t>pid</w:t>
      </w:r>
      <w:proofErr w:type="spellEnd"/>
      <w:r w:rsidRPr="00097A82">
        <w:rPr>
          <w:rFonts w:asciiTheme="majorHAnsi" w:hAnsiTheme="majorHAnsi" w:cstheme="majorHAnsi"/>
          <w:lang w:val="en-IN"/>
        </w:rPr>
        <w:t>"]</w:t>
      </w:r>
    </w:p>
    <w:p w14:paraId="4AC36AF6" w14:textId="77777777" w:rsidR="008A1DE9" w:rsidRPr="00097A82" w:rsidRDefault="008A1DE9" w:rsidP="008A1DE9">
      <w:pPr>
        <w:rPr>
          <w:rFonts w:asciiTheme="majorHAnsi" w:hAnsiTheme="majorHAnsi" w:cstheme="majorHAnsi"/>
          <w:lang w:val="en-IN"/>
        </w:rPr>
      </w:pPr>
      <w:r w:rsidRPr="00097A82">
        <w:rPr>
          <w:rFonts w:asciiTheme="majorHAnsi" w:hAnsiTheme="majorHAnsi" w:cstheme="majorHAnsi"/>
          <w:lang w:val="en-IN"/>
        </w:rPr>
        <w:t xml:space="preserve">        </w:t>
      </w:r>
      <w:proofErr w:type="spellStart"/>
      <w:r w:rsidRPr="00097A82">
        <w:rPr>
          <w:rFonts w:asciiTheme="majorHAnsi" w:hAnsiTheme="majorHAnsi" w:cstheme="majorHAnsi"/>
          <w:lang w:val="en-IN"/>
        </w:rPr>
        <w:t>answer_data</w:t>
      </w:r>
      <w:proofErr w:type="spellEnd"/>
      <w:r w:rsidRPr="00097A82">
        <w:rPr>
          <w:rFonts w:asciiTheme="majorHAnsi" w:hAnsiTheme="majorHAnsi" w:cstheme="majorHAnsi"/>
          <w:lang w:val="en-IN"/>
        </w:rPr>
        <w:t xml:space="preserve"> = entry["answers"]</w:t>
      </w:r>
    </w:p>
    <w:p w14:paraId="45EB3529" w14:textId="77777777" w:rsidR="008A1DE9" w:rsidRPr="00097A82" w:rsidRDefault="008A1DE9" w:rsidP="008A1DE9">
      <w:pPr>
        <w:rPr>
          <w:rFonts w:asciiTheme="majorHAnsi" w:hAnsiTheme="majorHAnsi" w:cstheme="majorHAnsi"/>
          <w:lang w:val="en-IN"/>
        </w:rPr>
      </w:pPr>
      <w:r w:rsidRPr="00097A82">
        <w:rPr>
          <w:rFonts w:asciiTheme="majorHAnsi" w:hAnsiTheme="majorHAnsi" w:cstheme="majorHAnsi"/>
          <w:lang w:val="en-IN"/>
        </w:rPr>
        <w:t xml:space="preserve">        </w:t>
      </w:r>
      <w:proofErr w:type="spellStart"/>
      <w:r w:rsidRPr="00097A82">
        <w:rPr>
          <w:rFonts w:asciiTheme="majorHAnsi" w:hAnsiTheme="majorHAnsi" w:cstheme="majorHAnsi"/>
          <w:lang w:val="en-IN"/>
        </w:rPr>
        <w:t>answer_data</w:t>
      </w:r>
      <w:proofErr w:type="spellEnd"/>
      <w:r w:rsidRPr="00097A82">
        <w:rPr>
          <w:rFonts w:asciiTheme="majorHAnsi" w:hAnsiTheme="majorHAnsi" w:cstheme="majorHAnsi"/>
          <w:lang w:val="en-IN"/>
        </w:rPr>
        <w:t>["</w:t>
      </w:r>
      <w:proofErr w:type="spellStart"/>
      <w:r w:rsidRPr="00097A82">
        <w:rPr>
          <w:rFonts w:asciiTheme="majorHAnsi" w:hAnsiTheme="majorHAnsi" w:cstheme="majorHAnsi"/>
          <w:lang w:val="en-IN"/>
        </w:rPr>
        <w:t>pid</w:t>
      </w:r>
      <w:proofErr w:type="spellEnd"/>
      <w:r w:rsidRPr="00097A82">
        <w:rPr>
          <w:rFonts w:asciiTheme="majorHAnsi" w:hAnsiTheme="majorHAnsi" w:cstheme="majorHAnsi"/>
          <w:lang w:val="en-IN"/>
        </w:rPr>
        <w:t xml:space="preserve">"] = </w:t>
      </w:r>
      <w:proofErr w:type="spellStart"/>
      <w:r w:rsidRPr="00097A82">
        <w:rPr>
          <w:rFonts w:asciiTheme="majorHAnsi" w:hAnsiTheme="majorHAnsi" w:cstheme="majorHAnsi"/>
          <w:lang w:val="en-IN"/>
        </w:rPr>
        <w:t>pid</w:t>
      </w:r>
      <w:proofErr w:type="spellEnd"/>
    </w:p>
    <w:p w14:paraId="6B633EE8" w14:textId="77777777" w:rsidR="008A1DE9" w:rsidRPr="00097A82" w:rsidRDefault="008A1DE9" w:rsidP="008A1DE9">
      <w:pPr>
        <w:rPr>
          <w:rFonts w:asciiTheme="majorHAnsi" w:hAnsiTheme="majorHAnsi" w:cstheme="majorHAnsi"/>
          <w:lang w:val="en-IN"/>
        </w:rPr>
      </w:pPr>
      <w:r w:rsidRPr="00097A82">
        <w:rPr>
          <w:rFonts w:asciiTheme="majorHAnsi" w:hAnsiTheme="majorHAnsi" w:cstheme="majorHAnsi"/>
          <w:lang w:val="en-IN"/>
        </w:rPr>
        <w:t xml:space="preserve">        </w:t>
      </w:r>
      <w:proofErr w:type="spellStart"/>
      <w:r w:rsidRPr="00097A82">
        <w:rPr>
          <w:rFonts w:asciiTheme="majorHAnsi" w:hAnsiTheme="majorHAnsi" w:cstheme="majorHAnsi"/>
          <w:lang w:val="en-IN"/>
        </w:rPr>
        <w:t>answer_</w:t>
      </w:r>
      <w:proofErr w:type="gramStart"/>
      <w:r w:rsidRPr="00097A82">
        <w:rPr>
          <w:rFonts w:asciiTheme="majorHAnsi" w:hAnsiTheme="majorHAnsi" w:cstheme="majorHAnsi"/>
          <w:lang w:val="en-IN"/>
        </w:rPr>
        <w:t>list.append</w:t>
      </w:r>
      <w:proofErr w:type="spellEnd"/>
      <w:proofErr w:type="gramEnd"/>
      <w:r w:rsidRPr="00097A82">
        <w:rPr>
          <w:rFonts w:asciiTheme="majorHAnsi" w:hAnsiTheme="majorHAnsi" w:cstheme="majorHAnsi"/>
          <w:lang w:val="en-IN"/>
        </w:rPr>
        <w:t>(</w:t>
      </w:r>
      <w:proofErr w:type="spellStart"/>
      <w:r w:rsidRPr="00097A82">
        <w:rPr>
          <w:rFonts w:asciiTheme="majorHAnsi" w:hAnsiTheme="majorHAnsi" w:cstheme="majorHAnsi"/>
          <w:lang w:val="en-IN"/>
        </w:rPr>
        <w:t>answer_data</w:t>
      </w:r>
      <w:proofErr w:type="spellEnd"/>
      <w:r w:rsidRPr="00097A82">
        <w:rPr>
          <w:rFonts w:asciiTheme="majorHAnsi" w:hAnsiTheme="majorHAnsi" w:cstheme="majorHAnsi"/>
          <w:lang w:val="en-IN"/>
        </w:rPr>
        <w:t>)</w:t>
      </w:r>
    </w:p>
    <w:p w14:paraId="59714264" w14:textId="77777777" w:rsidR="008A1DE9" w:rsidRPr="00097A82" w:rsidRDefault="008A1DE9" w:rsidP="008A1DE9">
      <w:pPr>
        <w:rPr>
          <w:rFonts w:asciiTheme="majorHAnsi" w:hAnsiTheme="majorHAnsi" w:cstheme="majorHAnsi"/>
          <w:lang w:val="en-IN"/>
        </w:rPr>
      </w:pPr>
      <w:r w:rsidRPr="00097A82">
        <w:rPr>
          <w:rFonts w:asciiTheme="majorHAnsi" w:hAnsiTheme="majorHAnsi" w:cstheme="majorHAnsi"/>
          <w:lang w:val="en-IN"/>
        </w:rPr>
        <w:t xml:space="preserve">    return </w:t>
      </w:r>
      <w:proofErr w:type="spellStart"/>
      <w:proofErr w:type="gramStart"/>
      <w:r w:rsidRPr="00097A82">
        <w:rPr>
          <w:rFonts w:asciiTheme="majorHAnsi" w:hAnsiTheme="majorHAnsi" w:cstheme="majorHAnsi"/>
          <w:lang w:val="en-IN"/>
        </w:rPr>
        <w:t>pd.DataFrame</w:t>
      </w:r>
      <w:proofErr w:type="spellEnd"/>
      <w:proofErr w:type="gramEnd"/>
      <w:r w:rsidRPr="00097A82">
        <w:rPr>
          <w:rFonts w:asciiTheme="majorHAnsi" w:hAnsiTheme="majorHAnsi" w:cstheme="majorHAnsi"/>
          <w:lang w:val="en-IN"/>
        </w:rPr>
        <w:t>(</w:t>
      </w:r>
      <w:proofErr w:type="spellStart"/>
      <w:r w:rsidRPr="00097A82">
        <w:rPr>
          <w:rFonts w:asciiTheme="majorHAnsi" w:hAnsiTheme="majorHAnsi" w:cstheme="majorHAnsi"/>
          <w:lang w:val="en-IN"/>
        </w:rPr>
        <w:t>answer_list</w:t>
      </w:r>
      <w:proofErr w:type="spellEnd"/>
      <w:r w:rsidRPr="00097A82">
        <w:rPr>
          <w:rFonts w:asciiTheme="majorHAnsi" w:hAnsiTheme="majorHAnsi" w:cstheme="majorHAnsi"/>
          <w:lang w:val="en-IN"/>
        </w:rPr>
        <w:t>)</w:t>
      </w:r>
    </w:p>
    <w:p w14:paraId="51726E84" w14:textId="690CD6C2" w:rsidR="001362D1" w:rsidRPr="00097A82" w:rsidRDefault="00000000">
      <w:pPr>
        <w:rPr>
          <w:rFonts w:asciiTheme="majorHAnsi" w:hAnsiTheme="majorHAnsi" w:cstheme="majorHAnsi"/>
        </w:rPr>
      </w:pPr>
      <w:r w:rsidRPr="00097A82">
        <w:rPr>
          <w:rFonts w:asciiTheme="majorHAnsi" w:hAnsiTheme="majorHAnsi" w:cstheme="majorHAnsi"/>
        </w:rPr>
        <w:br/>
        <w:t>```</w:t>
      </w:r>
      <w:r w:rsidRPr="00097A82">
        <w:rPr>
          <w:rFonts w:asciiTheme="majorHAnsi" w:hAnsiTheme="majorHAnsi" w:cstheme="majorHAnsi"/>
        </w:rPr>
        <w:br/>
      </w:r>
    </w:p>
    <w:p w14:paraId="2E06ADBF" w14:textId="47E11DC5" w:rsidR="001362D1" w:rsidRPr="00097A82" w:rsidRDefault="00A76F2F">
      <w:pPr>
        <w:pStyle w:val="Heading2"/>
        <w:rPr>
          <w:rFonts w:cstheme="majorHAnsi"/>
        </w:rPr>
      </w:pPr>
      <w:r w:rsidRPr="00097A82">
        <w:rPr>
          <w:rFonts w:cstheme="majorHAnsi"/>
        </w:rPr>
        <w:t>Clean Data</w:t>
      </w:r>
      <w:r w:rsidR="005377FF" w:rsidRPr="00097A82">
        <w:rPr>
          <w:rFonts w:cstheme="majorHAnsi"/>
        </w:rPr>
        <w:t>:</w:t>
      </w:r>
    </w:p>
    <w:p w14:paraId="6D97E7B0" w14:textId="55504B5A" w:rsidR="00097A82" w:rsidRPr="00097A82" w:rsidRDefault="00097A82" w:rsidP="00097A82">
      <w:pPr>
        <w:rPr>
          <w:rFonts w:asciiTheme="majorHAnsi" w:hAnsiTheme="majorHAnsi" w:cstheme="majorHAnsi"/>
          <w:lang w:val="en-IN"/>
        </w:rPr>
      </w:pPr>
      <w:r w:rsidRPr="00097A82">
        <w:rPr>
          <w:rFonts w:asciiTheme="majorHAnsi" w:hAnsiTheme="majorHAnsi" w:cstheme="majorHAnsi"/>
          <w:lang w:val="en-IN"/>
        </w:rPr>
        <w:t>The function `</w:t>
      </w:r>
      <w:proofErr w:type="spellStart"/>
      <w:r w:rsidRPr="00097A82">
        <w:rPr>
          <w:rFonts w:asciiTheme="majorHAnsi" w:hAnsiTheme="majorHAnsi" w:cstheme="majorHAnsi"/>
          <w:lang w:val="en-IN"/>
        </w:rPr>
        <w:t>clean_data</w:t>
      </w:r>
      <w:proofErr w:type="spellEnd"/>
      <w:r w:rsidRPr="00097A82">
        <w:rPr>
          <w:rFonts w:asciiTheme="majorHAnsi" w:hAnsiTheme="majorHAnsi" w:cstheme="majorHAnsi"/>
          <w:lang w:val="en-IN"/>
        </w:rPr>
        <w:t xml:space="preserve">` takes a </w:t>
      </w:r>
      <w:proofErr w:type="spellStart"/>
      <w:r w:rsidRPr="00097A82">
        <w:rPr>
          <w:rFonts w:asciiTheme="majorHAnsi" w:hAnsiTheme="majorHAnsi" w:cstheme="majorHAnsi"/>
          <w:lang w:val="en-IN"/>
        </w:rPr>
        <w:t>DataFrame</w:t>
      </w:r>
      <w:proofErr w:type="spellEnd"/>
      <w:r w:rsidRPr="00097A82">
        <w:rPr>
          <w:rFonts w:asciiTheme="majorHAnsi" w:hAnsiTheme="majorHAnsi" w:cstheme="majorHAnsi"/>
          <w:lang w:val="en-IN"/>
        </w:rPr>
        <w:t xml:space="preserve"> and a list of question IDs, drops records where not all questions have been answered, and returns the cleaned </w:t>
      </w:r>
      <w:proofErr w:type="spellStart"/>
      <w:r w:rsidRPr="00097A82">
        <w:rPr>
          <w:rFonts w:asciiTheme="majorHAnsi" w:hAnsiTheme="majorHAnsi" w:cstheme="majorHAnsi"/>
          <w:lang w:val="en-IN"/>
        </w:rPr>
        <w:t>DataFrame</w:t>
      </w:r>
      <w:proofErr w:type="spellEnd"/>
      <w:r w:rsidRPr="00097A82">
        <w:rPr>
          <w:rFonts w:asciiTheme="majorHAnsi" w:hAnsiTheme="majorHAnsi" w:cstheme="majorHAnsi"/>
          <w:lang w:val="en-IN"/>
        </w:rPr>
        <w:t>.</w:t>
      </w:r>
    </w:p>
    <w:p w14:paraId="290BA6CC" w14:textId="77777777" w:rsidR="00097A82" w:rsidRPr="00097A82" w:rsidRDefault="00097A82" w:rsidP="00097A82">
      <w:pPr>
        <w:rPr>
          <w:rFonts w:asciiTheme="majorHAnsi" w:hAnsiTheme="majorHAnsi" w:cstheme="majorHAnsi"/>
          <w:lang w:val="en-IN"/>
        </w:rPr>
      </w:pPr>
      <w:r w:rsidRPr="00097A82">
        <w:rPr>
          <w:rFonts w:asciiTheme="majorHAnsi" w:hAnsiTheme="majorHAnsi" w:cstheme="majorHAnsi"/>
          <w:lang w:val="en-IN"/>
        </w:rPr>
        <w:t>The `</w:t>
      </w:r>
      <w:proofErr w:type="spellStart"/>
      <w:r w:rsidRPr="00097A82">
        <w:rPr>
          <w:rFonts w:asciiTheme="majorHAnsi" w:hAnsiTheme="majorHAnsi" w:cstheme="majorHAnsi"/>
          <w:lang w:val="en-IN"/>
        </w:rPr>
        <w:t>df</w:t>
      </w:r>
      <w:proofErr w:type="spellEnd"/>
      <w:r w:rsidRPr="00097A82">
        <w:rPr>
          <w:rFonts w:asciiTheme="majorHAnsi" w:hAnsiTheme="majorHAnsi" w:cstheme="majorHAnsi"/>
          <w:lang w:val="en-IN"/>
        </w:rPr>
        <w:t xml:space="preserve">` parameter is typically a </w:t>
      </w:r>
      <w:proofErr w:type="gramStart"/>
      <w:r w:rsidRPr="00097A82">
        <w:rPr>
          <w:rFonts w:asciiTheme="majorHAnsi" w:hAnsiTheme="majorHAnsi" w:cstheme="majorHAnsi"/>
          <w:lang w:val="en-IN"/>
        </w:rPr>
        <w:t xml:space="preserve">pandas </w:t>
      </w:r>
      <w:proofErr w:type="spellStart"/>
      <w:r w:rsidRPr="00097A82">
        <w:rPr>
          <w:rFonts w:asciiTheme="majorHAnsi" w:hAnsiTheme="majorHAnsi" w:cstheme="majorHAnsi"/>
          <w:lang w:val="en-IN"/>
        </w:rPr>
        <w:t>DataFrame</w:t>
      </w:r>
      <w:proofErr w:type="spellEnd"/>
      <w:proofErr w:type="gramEnd"/>
      <w:r w:rsidRPr="00097A82">
        <w:rPr>
          <w:rFonts w:asciiTheme="majorHAnsi" w:hAnsiTheme="majorHAnsi" w:cstheme="majorHAnsi"/>
          <w:lang w:val="en-IN"/>
        </w:rPr>
        <w:t xml:space="preserve"> containing the data that needs to be cleaned.</w:t>
      </w:r>
    </w:p>
    <w:p w14:paraId="5A23C398" w14:textId="77777777" w:rsidR="00097A82" w:rsidRPr="00097A82" w:rsidRDefault="00097A82" w:rsidP="00097A82">
      <w:pPr>
        <w:rPr>
          <w:rFonts w:asciiTheme="majorHAnsi" w:hAnsiTheme="majorHAnsi" w:cstheme="majorHAnsi"/>
          <w:lang w:val="en-IN"/>
        </w:rPr>
      </w:pPr>
      <w:r w:rsidRPr="00097A82">
        <w:rPr>
          <w:rFonts w:asciiTheme="majorHAnsi" w:hAnsiTheme="majorHAnsi" w:cstheme="majorHAnsi"/>
          <w:lang w:val="en-IN"/>
        </w:rPr>
        <w:t>The `</w:t>
      </w:r>
      <w:proofErr w:type="spellStart"/>
      <w:r w:rsidRPr="00097A82">
        <w:rPr>
          <w:rFonts w:asciiTheme="majorHAnsi" w:hAnsiTheme="majorHAnsi" w:cstheme="majorHAnsi"/>
          <w:lang w:val="en-IN"/>
        </w:rPr>
        <w:t>question_ids</w:t>
      </w:r>
      <w:proofErr w:type="spellEnd"/>
      <w:r w:rsidRPr="00097A82">
        <w:rPr>
          <w:rFonts w:asciiTheme="majorHAnsi" w:hAnsiTheme="majorHAnsi" w:cstheme="majorHAnsi"/>
          <w:lang w:val="en-IN"/>
        </w:rPr>
        <w:t xml:space="preserve">` parameter is a list of question IDs that should have non-missing values in the </w:t>
      </w:r>
      <w:proofErr w:type="spellStart"/>
      <w:r w:rsidRPr="00097A82">
        <w:rPr>
          <w:rFonts w:asciiTheme="majorHAnsi" w:hAnsiTheme="majorHAnsi" w:cstheme="majorHAnsi"/>
          <w:lang w:val="en-IN"/>
        </w:rPr>
        <w:t>DataFrame</w:t>
      </w:r>
      <w:proofErr w:type="spellEnd"/>
      <w:r w:rsidRPr="00097A82">
        <w:rPr>
          <w:rFonts w:asciiTheme="majorHAnsi" w:hAnsiTheme="majorHAnsi" w:cstheme="majorHAnsi"/>
          <w:lang w:val="en-IN"/>
        </w:rPr>
        <w:t xml:space="preserve">. The cleaned </w:t>
      </w:r>
      <w:proofErr w:type="spellStart"/>
      <w:r w:rsidRPr="00097A82">
        <w:rPr>
          <w:rFonts w:asciiTheme="majorHAnsi" w:hAnsiTheme="majorHAnsi" w:cstheme="majorHAnsi"/>
          <w:lang w:val="en-IN"/>
        </w:rPr>
        <w:t>DataFrame</w:t>
      </w:r>
      <w:proofErr w:type="spellEnd"/>
      <w:r w:rsidRPr="00097A82">
        <w:rPr>
          <w:rFonts w:asciiTheme="majorHAnsi" w:hAnsiTheme="majorHAnsi" w:cstheme="majorHAnsi"/>
          <w:lang w:val="en-IN"/>
        </w:rPr>
        <w:t xml:space="preserve"> with incomplete records removed.</w:t>
      </w:r>
    </w:p>
    <w:p w14:paraId="4FC34E49" w14:textId="286231F8" w:rsidR="00097A82" w:rsidRPr="00097A82" w:rsidRDefault="00000000" w:rsidP="00097A82">
      <w:pPr>
        <w:rPr>
          <w:rFonts w:asciiTheme="majorHAnsi" w:hAnsiTheme="majorHAnsi" w:cstheme="majorHAnsi"/>
          <w:lang w:val="en-IN"/>
        </w:rPr>
      </w:pPr>
      <w:r w:rsidRPr="00097A82">
        <w:rPr>
          <w:rFonts w:asciiTheme="majorHAnsi" w:hAnsiTheme="majorHAnsi" w:cstheme="majorHAnsi"/>
        </w:rPr>
        <w:br/>
        <w:t>```python</w:t>
      </w:r>
      <w:r w:rsidRPr="00097A82">
        <w:rPr>
          <w:rFonts w:asciiTheme="majorHAnsi" w:hAnsiTheme="majorHAnsi" w:cstheme="majorHAnsi"/>
        </w:rPr>
        <w:br/>
      </w:r>
      <w:r w:rsidR="00097A82" w:rsidRPr="00097A82">
        <w:rPr>
          <w:rFonts w:asciiTheme="majorHAnsi" w:hAnsiTheme="majorHAnsi" w:cstheme="majorHAnsi"/>
        </w:rPr>
        <w:t># Ensure all questions have been answered</w:t>
      </w:r>
    </w:p>
    <w:p w14:paraId="129F2A1A" w14:textId="77777777" w:rsidR="00097A82" w:rsidRPr="00097A82" w:rsidRDefault="00097A82" w:rsidP="00097A82">
      <w:pPr>
        <w:rPr>
          <w:rFonts w:asciiTheme="majorHAnsi" w:hAnsiTheme="majorHAnsi" w:cstheme="majorHAnsi"/>
        </w:rPr>
      </w:pPr>
      <w:r w:rsidRPr="00097A82">
        <w:rPr>
          <w:rFonts w:asciiTheme="majorHAnsi" w:hAnsiTheme="majorHAnsi" w:cstheme="majorHAnsi"/>
        </w:rPr>
        <w:t xml:space="preserve">    for </w:t>
      </w:r>
      <w:proofErr w:type="spellStart"/>
      <w:r w:rsidRPr="00097A82">
        <w:rPr>
          <w:rFonts w:asciiTheme="majorHAnsi" w:hAnsiTheme="majorHAnsi" w:cstheme="majorHAnsi"/>
        </w:rPr>
        <w:t>question_id</w:t>
      </w:r>
      <w:proofErr w:type="spellEnd"/>
      <w:r w:rsidRPr="00097A82">
        <w:rPr>
          <w:rFonts w:asciiTheme="majorHAnsi" w:hAnsiTheme="majorHAnsi" w:cstheme="majorHAnsi"/>
        </w:rPr>
        <w:t xml:space="preserve"> in </w:t>
      </w:r>
      <w:proofErr w:type="spellStart"/>
      <w:r w:rsidRPr="00097A82">
        <w:rPr>
          <w:rFonts w:asciiTheme="majorHAnsi" w:hAnsiTheme="majorHAnsi" w:cstheme="majorHAnsi"/>
        </w:rPr>
        <w:t>question_ids</w:t>
      </w:r>
      <w:proofErr w:type="spellEnd"/>
      <w:r w:rsidRPr="00097A82">
        <w:rPr>
          <w:rFonts w:asciiTheme="majorHAnsi" w:hAnsiTheme="majorHAnsi" w:cstheme="majorHAnsi"/>
        </w:rPr>
        <w:t>:</w:t>
      </w:r>
    </w:p>
    <w:p w14:paraId="7F1EEA47" w14:textId="77777777" w:rsidR="00097A82" w:rsidRPr="00097A82" w:rsidRDefault="00097A82" w:rsidP="00097A82">
      <w:pPr>
        <w:rPr>
          <w:rFonts w:asciiTheme="majorHAnsi" w:hAnsiTheme="majorHAnsi" w:cstheme="majorHAnsi"/>
        </w:rPr>
      </w:pPr>
      <w:r w:rsidRPr="00097A82">
        <w:rPr>
          <w:rFonts w:asciiTheme="majorHAnsi" w:hAnsiTheme="majorHAnsi" w:cstheme="majorHAnsi"/>
        </w:rPr>
        <w:t xml:space="preserve">        </w:t>
      </w:r>
      <w:proofErr w:type="spellStart"/>
      <w:r w:rsidRPr="00097A82">
        <w:rPr>
          <w:rFonts w:asciiTheme="majorHAnsi" w:hAnsiTheme="majorHAnsi" w:cstheme="majorHAnsi"/>
        </w:rPr>
        <w:t>df</w:t>
      </w:r>
      <w:proofErr w:type="spellEnd"/>
      <w:r w:rsidRPr="00097A82">
        <w:rPr>
          <w:rFonts w:asciiTheme="majorHAnsi" w:hAnsiTheme="majorHAnsi" w:cstheme="majorHAnsi"/>
        </w:rPr>
        <w:t xml:space="preserve"> = </w:t>
      </w:r>
      <w:proofErr w:type="spellStart"/>
      <w:r w:rsidRPr="00097A82">
        <w:rPr>
          <w:rFonts w:asciiTheme="majorHAnsi" w:hAnsiTheme="majorHAnsi" w:cstheme="majorHAnsi"/>
        </w:rPr>
        <w:t>df</w:t>
      </w:r>
      <w:proofErr w:type="spellEnd"/>
      <w:r w:rsidRPr="00097A82">
        <w:rPr>
          <w:rFonts w:asciiTheme="majorHAnsi" w:hAnsiTheme="majorHAnsi" w:cstheme="majorHAnsi"/>
        </w:rPr>
        <w:t>[</w:t>
      </w:r>
      <w:proofErr w:type="spellStart"/>
      <w:r w:rsidRPr="00097A82">
        <w:rPr>
          <w:rFonts w:asciiTheme="majorHAnsi" w:hAnsiTheme="majorHAnsi" w:cstheme="majorHAnsi"/>
        </w:rPr>
        <w:t>df</w:t>
      </w:r>
      <w:proofErr w:type="spellEnd"/>
      <w:r w:rsidRPr="00097A82">
        <w:rPr>
          <w:rFonts w:asciiTheme="majorHAnsi" w:hAnsiTheme="majorHAnsi" w:cstheme="majorHAnsi"/>
        </w:rPr>
        <w:t>[</w:t>
      </w:r>
      <w:proofErr w:type="spellStart"/>
      <w:r w:rsidRPr="00097A82">
        <w:rPr>
          <w:rFonts w:asciiTheme="majorHAnsi" w:hAnsiTheme="majorHAnsi" w:cstheme="majorHAnsi"/>
        </w:rPr>
        <w:t>question_id</w:t>
      </w:r>
      <w:proofErr w:type="spellEnd"/>
      <w:proofErr w:type="gramStart"/>
      <w:r w:rsidRPr="00097A82">
        <w:rPr>
          <w:rFonts w:asciiTheme="majorHAnsi" w:hAnsiTheme="majorHAnsi" w:cstheme="majorHAnsi"/>
        </w:rPr>
        <w:t>].</w:t>
      </w:r>
      <w:proofErr w:type="spellStart"/>
      <w:r w:rsidRPr="00097A82">
        <w:rPr>
          <w:rFonts w:asciiTheme="majorHAnsi" w:hAnsiTheme="majorHAnsi" w:cstheme="majorHAnsi"/>
        </w:rPr>
        <w:t>notna</w:t>
      </w:r>
      <w:proofErr w:type="spellEnd"/>
      <w:proofErr w:type="gramEnd"/>
      <w:r w:rsidRPr="00097A82">
        <w:rPr>
          <w:rFonts w:asciiTheme="majorHAnsi" w:hAnsiTheme="majorHAnsi" w:cstheme="majorHAnsi"/>
        </w:rPr>
        <w:t>()]  # Remove records where any question is not answered</w:t>
      </w:r>
    </w:p>
    <w:p w14:paraId="600EA6E5" w14:textId="77777777" w:rsidR="00097A82" w:rsidRPr="00097A82" w:rsidRDefault="00097A82" w:rsidP="00097A82">
      <w:pPr>
        <w:rPr>
          <w:rFonts w:asciiTheme="majorHAnsi" w:hAnsiTheme="majorHAnsi" w:cstheme="majorHAnsi"/>
        </w:rPr>
      </w:pPr>
    </w:p>
    <w:p w14:paraId="2D2577D5" w14:textId="77777777" w:rsidR="00097A82" w:rsidRPr="00097A82" w:rsidRDefault="00097A82" w:rsidP="00097A82">
      <w:pPr>
        <w:rPr>
          <w:rFonts w:asciiTheme="majorHAnsi" w:hAnsiTheme="majorHAnsi" w:cstheme="majorHAnsi"/>
        </w:rPr>
      </w:pPr>
      <w:r w:rsidRPr="00097A82">
        <w:rPr>
          <w:rFonts w:asciiTheme="majorHAnsi" w:hAnsiTheme="majorHAnsi" w:cstheme="majorHAnsi"/>
        </w:rPr>
        <w:t xml:space="preserve">    # Further remove rows where any value is 'NA'</w:t>
      </w:r>
    </w:p>
    <w:p w14:paraId="1172FBA7" w14:textId="77777777" w:rsidR="00097A82" w:rsidRPr="00097A82" w:rsidRDefault="00097A82" w:rsidP="00097A82">
      <w:pPr>
        <w:rPr>
          <w:rFonts w:asciiTheme="majorHAnsi" w:hAnsiTheme="majorHAnsi" w:cstheme="majorHAnsi"/>
        </w:rPr>
      </w:pPr>
      <w:r w:rsidRPr="00097A82">
        <w:rPr>
          <w:rFonts w:asciiTheme="majorHAnsi" w:hAnsiTheme="majorHAnsi" w:cstheme="majorHAnsi"/>
        </w:rPr>
        <w:t xml:space="preserve">    </w:t>
      </w:r>
      <w:proofErr w:type="spellStart"/>
      <w:proofErr w:type="gramStart"/>
      <w:r w:rsidRPr="00097A82">
        <w:rPr>
          <w:rFonts w:asciiTheme="majorHAnsi" w:hAnsiTheme="majorHAnsi" w:cstheme="majorHAnsi"/>
        </w:rPr>
        <w:t>df.replace</w:t>
      </w:r>
      <w:proofErr w:type="spellEnd"/>
      <w:proofErr w:type="gramEnd"/>
      <w:r w:rsidRPr="00097A82">
        <w:rPr>
          <w:rFonts w:asciiTheme="majorHAnsi" w:hAnsiTheme="majorHAnsi" w:cstheme="majorHAnsi"/>
        </w:rPr>
        <w:t xml:space="preserve">('NA', pd.NA, </w:t>
      </w:r>
      <w:proofErr w:type="spellStart"/>
      <w:r w:rsidRPr="00097A82">
        <w:rPr>
          <w:rFonts w:asciiTheme="majorHAnsi" w:hAnsiTheme="majorHAnsi" w:cstheme="majorHAnsi"/>
        </w:rPr>
        <w:t>inplace</w:t>
      </w:r>
      <w:proofErr w:type="spellEnd"/>
      <w:r w:rsidRPr="00097A82">
        <w:rPr>
          <w:rFonts w:asciiTheme="majorHAnsi" w:hAnsiTheme="majorHAnsi" w:cstheme="majorHAnsi"/>
        </w:rPr>
        <w:t>=True)</w:t>
      </w:r>
    </w:p>
    <w:p w14:paraId="032CDDE9" w14:textId="77777777" w:rsidR="00097A82" w:rsidRPr="00097A82" w:rsidRDefault="00097A82" w:rsidP="00097A82">
      <w:pPr>
        <w:rPr>
          <w:rFonts w:asciiTheme="majorHAnsi" w:hAnsiTheme="majorHAnsi" w:cstheme="majorHAnsi"/>
        </w:rPr>
      </w:pPr>
      <w:r w:rsidRPr="00097A82">
        <w:rPr>
          <w:rFonts w:asciiTheme="majorHAnsi" w:hAnsiTheme="majorHAnsi" w:cstheme="majorHAnsi"/>
        </w:rPr>
        <w:t xml:space="preserve">    </w:t>
      </w:r>
      <w:proofErr w:type="spellStart"/>
      <w:proofErr w:type="gramStart"/>
      <w:r w:rsidRPr="00097A82">
        <w:rPr>
          <w:rFonts w:asciiTheme="majorHAnsi" w:hAnsiTheme="majorHAnsi" w:cstheme="majorHAnsi"/>
        </w:rPr>
        <w:t>df.dropna</w:t>
      </w:r>
      <w:proofErr w:type="spellEnd"/>
      <w:proofErr w:type="gramEnd"/>
      <w:r w:rsidRPr="00097A82">
        <w:rPr>
          <w:rFonts w:asciiTheme="majorHAnsi" w:hAnsiTheme="majorHAnsi" w:cstheme="majorHAnsi"/>
        </w:rPr>
        <w:t>(</w:t>
      </w:r>
      <w:proofErr w:type="spellStart"/>
      <w:r w:rsidRPr="00097A82">
        <w:rPr>
          <w:rFonts w:asciiTheme="majorHAnsi" w:hAnsiTheme="majorHAnsi" w:cstheme="majorHAnsi"/>
        </w:rPr>
        <w:t>inplace</w:t>
      </w:r>
      <w:proofErr w:type="spellEnd"/>
      <w:r w:rsidRPr="00097A82">
        <w:rPr>
          <w:rFonts w:asciiTheme="majorHAnsi" w:hAnsiTheme="majorHAnsi" w:cstheme="majorHAnsi"/>
        </w:rPr>
        <w:t>=True)</w:t>
      </w:r>
    </w:p>
    <w:p w14:paraId="6B49D583" w14:textId="77777777" w:rsidR="00097A82" w:rsidRPr="00097A82" w:rsidRDefault="00097A82" w:rsidP="00097A82">
      <w:pPr>
        <w:rPr>
          <w:rFonts w:asciiTheme="majorHAnsi" w:hAnsiTheme="majorHAnsi" w:cstheme="majorHAnsi"/>
        </w:rPr>
      </w:pPr>
    </w:p>
    <w:p w14:paraId="451ECC3A" w14:textId="0A90E055" w:rsidR="001362D1" w:rsidRPr="00097A82" w:rsidRDefault="00097A82" w:rsidP="00097A82">
      <w:pPr>
        <w:rPr>
          <w:rFonts w:asciiTheme="majorHAnsi" w:hAnsiTheme="majorHAnsi" w:cstheme="majorHAnsi"/>
        </w:rPr>
      </w:pPr>
      <w:r w:rsidRPr="00097A82">
        <w:rPr>
          <w:rFonts w:asciiTheme="majorHAnsi" w:hAnsiTheme="majorHAnsi" w:cstheme="majorHAnsi"/>
        </w:rPr>
        <w:t xml:space="preserve">    return </w:t>
      </w:r>
      <w:proofErr w:type="spellStart"/>
      <w:r w:rsidRPr="00097A82">
        <w:rPr>
          <w:rFonts w:asciiTheme="majorHAnsi" w:hAnsiTheme="majorHAnsi" w:cstheme="majorHAnsi"/>
        </w:rPr>
        <w:t>df</w:t>
      </w:r>
      <w:proofErr w:type="spellEnd"/>
      <w:r w:rsidRPr="00097A82">
        <w:rPr>
          <w:rFonts w:asciiTheme="majorHAnsi" w:hAnsiTheme="majorHAnsi" w:cstheme="majorHAnsi"/>
        </w:rPr>
        <w:br/>
        <w:t>```</w:t>
      </w:r>
      <w:r w:rsidRPr="00097A82">
        <w:rPr>
          <w:rFonts w:asciiTheme="majorHAnsi" w:hAnsiTheme="majorHAnsi" w:cstheme="majorHAnsi"/>
        </w:rPr>
        <w:br/>
      </w:r>
    </w:p>
    <w:p w14:paraId="768D989C" w14:textId="223FDE11" w:rsidR="005E5773" w:rsidRPr="00097A82" w:rsidRDefault="005E5773" w:rsidP="00DE0BA0">
      <w:pPr>
        <w:pStyle w:val="Heading2"/>
        <w:jc w:val="both"/>
        <w:rPr>
          <w:rFonts w:cstheme="majorHAnsi"/>
        </w:rPr>
      </w:pPr>
      <w:r w:rsidRPr="00097A82">
        <w:rPr>
          <w:rFonts w:cstheme="majorHAnsi"/>
        </w:rPr>
        <w:t>Save Data</w:t>
      </w:r>
      <w:r w:rsidR="005377FF" w:rsidRPr="00097A82">
        <w:rPr>
          <w:rFonts w:cstheme="majorHAnsi"/>
        </w:rPr>
        <w:t>:</w:t>
      </w:r>
    </w:p>
    <w:p w14:paraId="5937C0FC" w14:textId="7BA0BD77" w:rsidR="005E5773" w:rsidRPr="00097A82" w:rsidRDefault="005E5773" w:rsidP="00DE0BA0">
      <w:pPr>
        <w:jc w:val="both"/>
        <w:rPr>
          <w:rFonts w:asciiTheme="majorHAnsi" w:hAnsiTheme="majorHAnsi" w:cstheme="majorHAnsi"/>
          <w:lang w:val="en-IN"/>
        </w:rPr>
      </w:pPr>
      <w:r w:rsidRPr="00097A82">
        <w:rPr>
          <w:rFonts w:asciiTheme="majorHAnsi" w:hAnsiTheme="majorHAnsi" w:cstheme="majorHAnsi"/>
          <w:lang w:val="en-IN"/>
        </w:rPr>
        <w:t>The function `</w:t>
      </w:r>
      <w:proofErr w:type="spellStart"/>
      <w:r w:rsidRPr="00097A82">
        <w:rPr>
          <w:rFonts w:asciiTheme="majorHAnsi" w:hAnsiTheme="majorHAnsi" w:cstheme="majorHAnsi"/>
          <w:lang w:val="en-IN"/>
        </w:rPr>
        <w:t>save_data</w:t>
      </w:r>
      <w:proofErr w:type="spellEnd"/>
      <w:r w:rsidRPr="00097A82">
        <w:rPr>
          <w:rFonts w:asciiTheme="majorHAnsi" w:hAnsiTheme="majorHAnsi" w:cstheme="majorHAnsi"/>
          <w:lang w:val="en-IN"/>
        </w:rPr>
        <w:t xml:space="preserve">` saves a </w:t>
      </w:r>
      <w:proofErr w:type="spellStart"/>
      <w:r w:rsidRPr="00097A82">
        <w:rPr>
          <w:rFonts w:asciiTheme="majorHAnsi" w:hAnsiTheme="majorHAnsi" w:cstheme="majorHAnsi"/>
          <w:lang w:val="en-IN"/>
        </w:rPr>
        <w:t>DataFrame</w:t>
      </w:r>
      <w:proofErr w:type="spellEnd"/>
      <w:r w:rsidRPr="00097A82">
        <w:rPr>
          <w:rFonts w:asciiTheme="majorHAnsi" w:hAnsiTheme="majorHAnsi" w:cstheme="majorHAnsi"/>
          <w:lang w:val="en-IN"/>
        </w:rPr>
        <w:t xml:space="preserve"> to a CSV file at the specified output path and prints a message confirming the completion of data processing.</w:t>
      </w:r>
    </w:p>
    <w:p w14:paraId="638C2540" w14:textId="68DA45A8" w:rsidR="005E5773" w:rsidRPr="00097A82" w:rsidRDefault="005E5773" w:rsidP="00DE0BA0">
      <w:pPr>
        <w:jc w:val="both"/>
        <w:rPr>
          <w:rFonts w:asciiTheme="majorHAnsi" w:hAnsiTheme="majorHAnsi" w:cstheme="majorHAnsi"/>
          <w:lang w:val="en-IN"/>
        </w:rPr>
      </w:pPr>
      <w:r w:rsidRPr="00097A82">
        <w:rPr>
          <w:rFonts w:asciiTheme="majorHAnsi" w:hAnsiTheme="majorHAnsi" w:cstheme="majorHAnsi"/>
          <w:lang w:val="en-IN"/>
        </w:rPr>
        <w:t>In the `</w:t>
      </w:r>
      <w:proofErr w:type="spellStart"/>
      <w:r w:rsidRPr="00097A82">
        <w:rPr>
          <w:rFonts w:asciiTheme="majorHAnsi" w:hAnsiTheme="majorHAnsi" w:cstheme="majorHAnsi"/>
          <w:lang w:val="en-IN"/>
        </w:rPr>
        <w:t>save_data</w:t>
      </w:r>
      <w:proofErr w:type="spellEnd"/>
      <w:r w:rsidRPr="00097A82">
        <w:rPr>
          <w:rFonts w:asciiTheme="majorHAnsi" w:hAnsiTheme="majorHAnsi" w:cstheme="majorHAnsi"/>
          <w:lang w:val="en-IN"/>
        </w:rPr>
        <w:t xml:space="preserve">` function provided, the </w:t>
      </w:r>
      <w:proofErr w:type="spellStart"/>
      <w:r w:rsidRPr="00097A82">
        <w:rPr>
          <w:rFonts w:asciiTheme="majorHAnsi" w:hAnsiTheme="majorHAnsi" w:cstheme="majorHAnsi"/>
          <w:lang w:val="en-IN"/>
        </w:rPr>
        <w:t>DataFrame</w:t>
      </w:r>
      <w:proofErr w:type="spellEnd"/>
      <w:r w:rsidRPr="00097A82">
        <w:rPr>
          <w:rFonts w:asciiTheme="majorHAnsi" w:hAnsiTheme="majorHAnsi" w:cstheme="majorHAnsi"/>
          <w:lang w:val="en-IN"/>
        </w:rPr>
        <w:t xml:space="preserve"> `</w:t>
      </w:r>
      <w:proofErr w:type="spellStart"/>
      <w:r w:rsidRPr="00097A82">
        <w:rPr>
          <w:rFonts w:asciiTheme="majorHAnsi" w:hAnsiTheme="majorHAnsi" w:cstheme="majorHAnsi"/>
          <w:lang w:val="en-IN"/>
        </w:rPr>
        <w:t>df</w:t>
      </w:r>
      <w:proofErr w:type="spellEnd"/>
      <w:r w:rsidRPr="00097A82">
        <w:rPr>
          <w:rFonts w:asciiTheme="majorHAnsi" w:hAnsiTheme="majorHAnsi" w:cstheme="majorHAnsi"/>
          <w:lang w:val="en-IN"/>
        </w:rPr>
        <w:t>` is being saved to a CSV file. The `</w:t>
      </w:r>
      <w:proofErr w:type="spellStart"/>
      <w:r w:rsidRPr="00097A82">
        <w:rPr>
          <w:rFonts w:asciiTheme="majorHAnsi" w:hAnsiTheme="majorHAnsi" w:cstheme="majorHAnsi"/>
          <w:lang w:val="en-IN"/>
        </w:rPr>
        <w:t>output_path</w:t>
      </w:r>
      <w:proofErr w:type="spellEnd"/>
      <w:r w:rsidRPr="00097A82">
        <w:rPr>
          <w:rFonts w:asciiTheme="majorHAnsi" w:hAnsiTheme="majorHAnsi" w:cstheme="majorHAnsi"/>
          <w:lang w:val="en-IN"/>
        </w:rPr>
        <w:t>` parameter is the file path where the cleaned data will be saved after processing. It is the location where the CSV file containing the cleaned data will be stored</w:t>
      </w:r>
    </w:p>
    <w:p w14:paraId="69686F86" w14:textId="7A99BC35" w:rsidR="005E5773" w:rsidRPr="00097A82" w:rsidRDefault="005E5773" w:rsidP="005E5773">
      <w:pPr>
        <w:rPr>
          <w:rFonts w:asciiTheme="majorHAnsi" w:hAnsiTheme="majorHAnsi" w:cstheme="majorHAnsi"/>
          <w:lang w:val="en-IN"/>
        </w:rPr>
      </w:pPr>
      <w:r w:rsidRPr="00097A82">
        <w:rPr>
          <w:rFonts w:asciiTheme="majorHAnsi" w:hAnsiTheme="majorHAnsi" w:cstheme="majorHAnsi"/>
        </w:rPr>
        <w:br/>
        <w:t>```python</w:t>
      </w:r>
      <w:r w:rsidRPr="00097A82">
        <w:rPr>
          <w:rFonts w:asciiTheme="majorHAnsi" w:hAnsiTheme="majorHAnsi" w:cstheme="majorHAnsi"/>
        </w:rPr>
        <w:br/>
      </w:r>
      <w:r w:rsidRPr="00097A82">
        <w:rPr>
          <w:rFonts w:asciiTheme="majorHAnsi" w:hAnsiTheme="majorHAnsi" w:cstheme="majorHAnsi"/>
        </w:rPr>
        <w:br/>
      </w:r>
      <w:r w:rsidRPr="00097A82">
        <w:rPr>
          <w:rFonts w:asciiTheme="majorHAnsi" w:hAnsiTheme="majorHAnsi" w:cstheme="majorHAnsi"/>
        </w:rPr>
        <w:br/>
      </w:r>
      <w:r w:rsidR="00B4795F" w:rsidRPr="00097A82">
        <w:rPr>
          <w:rFonts w:asciiTheme="majorHAnsi" w:hAnsiTheme="majorHAnsi" w:cstheme="majorHAnsi"/>
          <w:lang w:val="en-IN"/>
        </w:rPr>
        <w:t xml:space="preserve">def </w:t>
      </w:r>
      <w:proofErr w:type="spellStart"/>
      <w:r w:rsidR="00B4795F" w:rsidRPr="00097A82">
        <w:rPr>
          <w:rFonts w:asciiTheme="majorHAnsi" w:hAnsiTheme="majorHAnsi" w:cstheme="majorHAnsi"/>
          <w:lang w:val="en-IN"/>
        </w:rPr>
        <w:t>save_</w:t>
      </w:r>
      <w:proofErr w:type="gramStart"/>
      <w:r w:rsidR="00B4795F" w:rsidRPr="00097A82">
        <w:rPr>
          <w:rFonts w:asciiTheme="majorHAnsi" w:hAnsiTheme="majorHAnsi" w:cstheme="majorHAnsi"/>
          <w:lang w:val="en-IN"/>
        </w:rPr>
        <w:t>data</w:t>
      </w:r>
      <w:proofErr w:type="spellEnd"/>
      <w:r w:rsidR="00B4795F" w:rsidRPr="00097A82">
        <w:rPr>
          <w:rFonts w:asciiTheme="majorHAnsi" w:hAnsiTheme="majorHAnsi" w:cstheme="majorHAnsi"/>
          <w:lang w:val="en-IN"/>
        </w:rPr>
        <w:t>(</w:t>
      </w:r>
      <w:proofErr w:type="spellStart"/>
      <w:proofErr w:type="gramEnd"/>
      <w:r w:rsidR="00B4795F" w:rsidRPr="00097A82">
        <w:rPr>
          <w:rFonts w:asciiTheme="majorHAnsi" w:hAnsiTheme="majorHAnsi" w:cstheme="majorHAnsi"/>
          <w:lang w:val="en-IN"/>
        </w:rPr>
        <w:t>df</w:t>
      </w:r>
      <w:proofErr w:type="spellEnd"/>
      <w:r w:rsidR="00B4795F" w:rsidRPr="00097A82">
        <w:rPr>
          <w:rFonts w:asciiTheme="majorHAnsi" w:hAnsiTheme="majorHAnsi" w:cstheme="majorHAnsi"/>
          <w:lang w:val="en-IN"/>
        </w:rPr>
        <w:t xml:space="preserve">, </w:t>
      </w:r>
      <w:proofErr w:type="spellStart"/>
      <w:r w:rsidR="00B4795F" w:rsidRPr="00097A82">
        <w:rPr>
          <w:rFonts w:asciiTheme="majorHAnsi" w:hAnsiTheme="majorHAnsi" w:cstheme="majorHAnsi"/>
          <w:lang w:val="en-IN"/>
        </w:rPr>
        <w:t>output_path</w:t>
      </w:r>
      <w:proofErr w:type="spellEnd"/>
      <w:r w:rsidR="00B4795F" w:rsidRPr="00097A82">
        <w:rPr>
          <w:rFonts w:asciiTheme="majorHAnsi" w:hAnsiTheme="majorHAnsi" w:cstheme="majorHAnsi"/>
          <w:lang w:val="en-IN"/>
        </w:rPr>
        <w:t>):</w:t>
      </w:r>
    </w:p>
    <w:p w14:paraId="0D465F64" w14:textId="77777777" w:rsidR="00B4795F" w:rsidRPr="00097A82" w:rsidRDefault="005E5773" w:rsidP="00B4795F">
      <w:pPr>
        <w:rPr>
          <w:rFonts w:asciiTheme="majorHAnsi" w:hAnsiTheme="majorHAnsi" w:cstheme="majorHAnsi"/>
          <w:lang w:val="en-IN"/>
        </w:rPr>
      </w:pPr>
      <w:r w:rsidRPr="00097A82">
        <w:rPr>
          <w:rFonts w:asciiTheme="majorHAnsi" w:hAnsiTheme="majorHAnsi" w:cstheme="majorHAnsi"/>
        </w:rPr>
        <w:t xml:space="preserve">    </w:t>
      </w:r>
      <w:proofErr w:type="spellStart"/>
      <w:r w:rsidR="00B4795F" w:rsidRPr="00097A82">
        <w:rPr>
          <w:rFonts w:asciiTheme="majorHAnsi" w:hAnsiTheme="majorHAnsi" w:cstheme="majorHAnsi"/>
          <w:lang w:val="en-IN"/>
        </w:rPr>
        <w:t>df.to_</w:t>
      </w:r>
      <w:proofErr w:type="gramStart"/>
      <w:r w:rsidR="00B4795F" w:rsidRPr="00097A82">
        <w:rPr>
          <w:rFonts w:asciiTheme="majorHAnsi" w:hAnsiTheme="majorHAnsi" w:cstheme="majorHAnsi"/>
          <w:lang w:val="en-IN"/>
        </w:rPr>
        <w:t>csv</w:t>
      </w:r>
      <w:proofErr w:type="spellEnd"/>
      <w:r w:rsidR="00B4795F" w:rsidRPr="00097A82">
        <w:rPr>
          <w:rFonts w:asciiTheme="majorHAnsi" w:hAnsiTheme="majorHAnsi" w:cstheme="majorHAnsi"/>
          <w:lang w:val="en-IN"/>
        </w:rPr>
        <w:t>(</w:t>
      </w:r>
      <w:proofErr w:type="spellStart"/>
      <w:proofErr w:type="gramEnd"/>
      <w:r w:rsidR="00B4795F" w:rsidRPr="00097A82">
        <w:rPr>
          <w:rFonts w:asciiTheme="majorHAnsi" w:hAnsiTheme="majorHAnsi" w:cstheme="majorHAnsi"/>
          <w:lang w:val="en-IN"/>
        </w:rPr>
        <w:t>output_path</w:t>
      </w:r>
      <w:proofErr w:type="spellEnd"/>
      <w:r w:rsidR="00B4795F" w:rsidRPr="00097A82">
        <w:rPr>
          <w:rFonts w:asciiTheme="majorHAnsi" w:hAnsiTheme="majorHAnsi" w:cstheme="majorHAnsi"/>
          <w:lang w:val="en-IN"/>
        </w:rPr>
        <w:t>, index=False)</w:t>
      </w:r>
    </w:p>
    <w:p w14:paraId="5FC64430" w14:textId="77777777" w:rsidR="00B4795F" w:rsidRPr="00097A82" w:rsidRDefault="00B4795F" w:rsidP="00B4795F">
      <w:pPr>
        <w:rPr>
          <w:rFonts w:asciiTheme="majorHAnsi" w:hAnsiTheme="majorHAnsi" w:cstheme="majorHAnsi"/>
          <w:lang w:val="en-IN"/>
        </w:rPr>
      </w:pPr>
      <w:r w:rsidRPr="00097A82">
        <w:rPr>
          <w:rFonts w:asciiTheme="majorHAnsi" w:hAnsiTheme="majorHAnsi" w:cstheme="majorHAnsi"/>
          <w:lang w:val="en-IN"/>
        </w:rPr>
        <w:t xml:space="preserve">    </w:t>
      </w:r>
      <w:proofErr w:type="gramStart"/>
      <w:r w:rsidRPr="00097A82">
        <w:rPr>
          <w:rFonts w:asciiTheme="majorHAnsi" w:hAnsiTheme="majorHAnsi" w:cstheme="majorHAnsi"/>
          <w:lang w:val="en-IN"/>
        </w:rPr>
        <w:t>print(</w:t>
      </w:r>
      <w:proofErr w:type="spellStart"/>
      <w:proofErr w:type="gramEnd"/>
      <w:r w:rsidRPr="00097A82">
        <w:rPr>
          <w:rFonts w:asciiTheme="majorHAnsi" w:hAnsiTheme="majorHAnsi" w:cstheme="majorHAnsi"/>
          <w:lang w:val="en-IN"/>
        </w:rPr>
        <w:t>f"Data</w:t>
      </w:r>
      <w:proofErr w:type="spellEnd"/>
      <w:r w:rsidRPr="00097A82">
        <w:rPr>
          <w:rFonts w:asciiTheme="majorHAnsi" w:hAnsiTheme="majorHAnsi" w:cstheme="majorHAnsi"/>
          <w:lang w:val="en-IN"/>
        </w:rPr>
        <w:t xml:space="preserve"> processing complete. Cleaned data saved to '{</w:t>
      </w:r>
      <w:proofErr w:type="spellStart"/>
      <w:r w:rsidRPr="00097A82">
        <w:rPr>
          <w:rFonts w:asciiTheme="majorHAnsi" w:hAnsiTheme="majorHAnsi" w:cstheme="majorHAnsi"/>
          <w:lang w:val="en-IN"/>
        </w:rPr>
        <w:t>output_path</w:t>
      </w:r>
      <w:proofErr w:type="spellEnd"/>
      <w:r w:rsidRPr="00097A82">
        <w:rPr>
          <w:rFonts w:asciiTheme="majorHAnsi" w:hAnsiTheme="majorHAnsi" w:cstheme="majorHAnsi"/>
          <w:lang w:val="en-IN"/>
        </w:rPr>
        <w:t>}'.")</w:t>
      </w:r>
    </w:p>
    <w:p w14:paraId="01215384" w14:textId="5432BC81" w:rsidR="005E5773" w:rsidRPr="00097A82" w:rsidRDefault="005E5773" w:rsidP="00B4795F">
      <w:pPr>
        <w:rPr>
          <w:rFonts w:asciiTheme="majorHAnsi" w:hAnsiTheme="majorHAnsi" w:cstheme="majorHAnsi"/>
        </w:rPr>
      </w:pPr>
      <w:r w:rsidRPr="00097A82">
        <w:rPr>
          <w:rFonts w:asciiTheme="majorHAnsi" w:hAnsiTheme="majorHAnsi" w:cstheme="majorHAnsi"/>
        </w:rPr>
        <w:br/>
        <w:t>```</w:t>
      </w:r>
    </w:p>
    <w:p w14:paraId="6D8F6AFC" w14:textId="77777777" w:rsidR="00097A82" w:rsidRPr="00097A82" w:rsidRDefault="00097A82">
      <w:pPr>
        <w:pStyle w:val="Heading1"/>
        <w:rPr>
          <w:rFonts w:cstheme="majorHAnsi"/>
        </w:rPr>
      </w:pPr>
    </w:p>
    <w:p w14:paraId="498D95FA" w14:textId="29138985" w:rsidR="001362D1" w:rsidRPr="00097A82" w:rsidRDefault="00000000">
      <w:pPr>
        <w:pStyle w:val="Heading1"/>
        <w:rPr>
          <w:rFonts w:cstheme="majorHAnsi"/>
        </w:rPr>
      </w:pPr>
      <w:r w:rsidRPr="00097A82">
        <w:rPr>
          <w:rFonts w:cstheme="majorHAnsi"/>
        </w:rPr>
        <w:t>Workflow Management</w:t>
      </w:r>
      <w:r w:rsidR="005377FF" w:rsidRPr="00097A82">
        <w:rPr>
          <w:rFonts w:cstheme="majorHAnsi"/>
        </w:rPr>
        <w:t>:</w:t>
      </w:r>
    </w:p>
    <w:p w14:paraId="57BF678B" w14:textId="77777777" w:rsidR="001362D1" w:rsidRPr="00097A82" w:rsidRDefault="00000000">
      <w:pPr>
        <w:rPr>
          <w:rFonts w:asciiTheme="majorHAnsi" w:hAnsiTheme="majorHAnsi" w:cstheme="majorHAnsi"/>
        </w:rPr>
      </w:pPr>
      <w:r w:rsidRPr="00097A82">
        <w:rPr>
          <w:rFonts w:asciiTheme="majorHAnsi" w:hAnsiTheme="majorHAnsi" w:cstheme="majorHAnsi"/>
        </w:rPr>
        <w:t>Using Prefect:</w:t>
      </w:r>
    </w:p>
    <w:p w14:paraId="10C77AE4" w14:textId="77777777" w:rsidR="00007397" w:rsidRPr="00097A82" w:rsidRDefault="00000000" w:rsidP="00B4795F">
      <w:pPr>
        <w:rPr>
          <w:rFonts w:asciiTheme="majorHAnsi" w:hAnsiTheme="majorHAnsi" w:cstheme="majorHAnsi"/>
        </w:rPr>
      </w:pPr>
      <w:r w:rsidRPr="00097A82">
        <w:rPr>
          <w:rFonts w:asciiTheme="majorHAnsi" w:hAnsiTheme="majorHAnsi" w:cstheme="majorHAnsi"/>
        </w:rPr>
        <w:br/>
        <w:t>```python</w:t>
      </w:r>
      <w:r w:rsidRPr="00097A82">
        <w:rPr>
          <w:rFonts w:asciiTheme="majorHAnsi" w:hAnsiTheme="majorHAnsi" w:cstheme="majorHAnsi"/>
        </w:rPr>
        <w:br/>
        <w:t>from prefect import task, Flow</w:t>
      </w:r>
      <w:r w:rsidRPr="00097A82">
        <w:rPr>
          <w:rFonts w:asciiTheme="majorHAnsi" w:hAnsiTheme="majorHAnsi" w:cstheme="majorHAnsi"/>
        </w:rPr>
        <w:br/>
      </w:r>
      <w:r w:rsidRPr="00097A82">
        <w:rPr>
          <w:rFonts w:asciiTheme="majorHAnsi" w:hAnsiTheme="majorHAnsi" w:cstheme="majorHAnsi"/>
        </w:rPr>
        <w:br/>
        <w:t>@task</w:t>
      </w:r>
      <w:r w:rsidRPr="00097A82">
        <w:rPr>
          <w:rFonts w:asciiTheme="majorHAnsi" w:hAnsiTheme="majorHAnsi" w:cstheme="majorHAnsi"/>
        </w:rPr>
        <w:br/>
        <w:t xml:space="preserve">def </w:t>
      </w:r>
      <w:r w:rsidR="00B4795F" w:rsidRPr="00097A82">
        <w:rPr>
          <w:rFonts w:asciiTheme="majorHAnsi" w:hAnsiTheme="majorHAnsi" w:cstheme="majorHAnsi"/>
        </w:rPr>
        <w:t xml:space="preserve"> </w:t>
      </w:r>
      <w:proofErr w:type="spellStart"/>
      <w:r w:rsidR="00B4795F" w:rsidRPr="00097A82">
        <w:rPr>
          <w:rFonts w:asciiTheme="majorHAnsi" w:hAnsiTheme="majorHAnsi" w:cstheme="majorHAnsi"/>
        </w:rPr>
        <w:t>load_data</w:t>
      </w:r>
      <w:proofErr w:type="spellEnd"/>
      <w:r w:rsidRPr="00097A82">
        <w:rPr>
          <w:rFonts w:asciiTheme="majorHAnsi" w:hAnsiTheme="majorHAnsi" w:cstheme="majorHAnsi"/>
        </w:rPr>
        <w:t>():</w:t>
      </w:r>
      <w:r w:rsidRPr="00097A82">
        <w:rPr>
          <w:rFonts w:asciiTheme="majorHAnsi" w:hAnsiTheme="majorHAnsi" w:cstheme="majorHAnsi"/>
        </w:rPr>
        <w:br/>
        <w:t xml:space="preserve">    # Implementation of data ingestion</w:t>
      </w:r>
      <w:r w:rsidRPr="00097A82">
        <w:rPr>
          <w:rFonts w:asciiTheme="majorHAnsi" w:hAnsiTheme="majorHAnsi" w:cstheme="majorHAnsi"/>
        </w:rPr>
        <w:br/>
        <w:t xml:space="preserve">    pass</w:t>
      </w:r>
      <w:r w:rsidRPr="00097A82">
        <w:rPr>
          <w:rFonts w:asciiTheme="majorHAnsi" w:hAnsiTheme="majorHAnsi" w:cstheme="majorHAnsi"/>
        </w:rPr>
        <w:br/>
      </w:r>
      <w:r w:rsidRPr="00097A82">
        <w:rPr>
          <w:rFonts w:asciiTheme="majorHAnsi" w:hAnsiTheme="majorHAnsi" w:cstheme="majorHAnsi"/>
        </w:rPr>
        <w:br/>
        <w:t>@task</w:t>
      </w:r>
      <w:r w:rsidRPr="00097A82">
        <w:rPr>
          <w:rFonts w:asciiTheme="majorHAnsi" w:hAnsiTheme="majorHAnsi" w:cstheme="majorHAnsi"/>
        </w:rPr>
        <w:br/>
        <w:t xml:space="preserve">def </w:t>
      </w:r>
      <w:proofErr w:type="spellStart"/>
      <w:r w:rsidR="00B4795F" w:rsidRPr="00097A82">
        <w:rPr>
          <w:rFonts w:asciiTheme="majorHAnsi" w:hAnsiTheme="majorHAnsi" w:cstheme="majorHAnsi"/>
        </w:rPr>
        <w:t>transform_answers_to_df</w:t>
      </w:r>
      <w:proofErr w:type="spellEnd"/>
      <w:r w:rsidRPr="00097A82">
        <w:rPr>
          <w:rFonts w:asciiTheme="majorHAnsi" w:hAnsiTheme="majorHAnsi" w:cstheme="majorHAnsi"/>
        </w:rPr>
        <w:t>():</w:t>
      </w:r>
      <w:r w:rsidRPr="00097A82">
        <w:rPr>
          <w:rFonts w:asciiTheme="majorHAnsi" w:hAnsiTheme="majorHAnsi" w:cstheme="majorHAnsi"/>
        </w:rPr>
        <w:br/>
        <w:t xml:space="preserve">    # Implementation of data cleaning</w:t>
      </w:r>
      <w:r w:rsidRPr="00097A82">
        <w:rPr>
          <w:rFonts w:asciiTheme="majorHAnsi" w:hAnsiTheme="majorHAnsi" w:cstheme="majorHAnsi"/>
        </w:rPr>
        <w:br/>
        <w:t xml:space="preserve">    pass</w:t>
      </w:r>
      <w:r w:rsidRPr="00097A82">
        <w:rPr>
          <w:rFonts w:asciiTheme="majorHAnsi" w:hAnsiTheme="majorHAnsi" w:cstheme="majorHAnsi"/>
        </w:rPr>
        <w:br/>
      </w:r>
      <w:r w:rsidRPr="00097A82">
        <w:rPr>
          <w:rFonts w:asciiTheme="majorHAnsi" w:hAnsiTheme="majorHAnsi" w:cstheme="majorHAnsi"/>
        </w:rPr>
        <w:br/>
        <w:t>@task</w:t>
      </w:r>
      <w:r w:rsidRPr="00097A82">
        <w:rPr>
          <w:rFonts w:asciiTheme="majorHAnsi" w:hAnsiTheme="majorHAnsi" w:cstheme="majorHAnsi"/>
        </w:rPr>
        <w:br/>
        <w:t xml:space="preserve">def </w:t>
      </w:r>
      <w:proofErr w:type="spellStart"/>
      <w:r w:rsidR="00B4795F" w:rsidRPr="00097A82">
        <w:rPr>
          <w:rFonts w:asciiTheme="majorHAnsi" w:hAnsiTheme="majorHAnsi" w:cstheme="majorHAnsi"/>
        </w:rPr>
        <w:t>clean</w:t>
      </w:r>
      <w:r w:rsidRPr="00097A82">
        <w:rPr>
          <w:rFonts w:asciiTheme="majorHAnsi" w:hAnsiTheme="majorHAnsi" w:cstheme="majorHAnsi"/>
        </w:rPr>
        <w:t>_data</w:t>
      </w:r>
      <w:proofErr w:type="spellEnd"/>
      <w:r w:rsidRPr="00097A82">
        <w:rPr>
          <w:rFonts w:asciiTheme="majorHAnsi" w:hAnsiTheme="majorHAnsi" w:cstheme="majorHAnsi"/>
        </w:rPr>
        <w:t>():</w:t>
      </w:r>
      <w:r w:rsidRPr="00097A82">
        <w:rPr>
          <w:rFonts w:asciiTheme="majorHAnsi" w:hAnsiTheme="majorHAnsi" w:cstheme="majorHAnsi"/>
        </w:rPr>
        <w:br/>
        <w:t xml:space="preserve">    # Implementation of data </w:t>
      </w:r>
      <w:r w:rsidR="00B4795F" w:rsidRPr="00097A82">
        <w:rPr>
          <w:rFonts w:asciiTheme="majorHAnsi" w:hAnsiTheme="majorHAnsi" w:cstheme="majorHAnsi"/>
        </w:rPr>
        <w:t>cleaning</w:t>
      </w:r>
      <w:r w:rsidRPr="00097A82">
        <w:rPr>
          <w:rFonts w:asciiTheme="majorHAnsi" w:hAnsiTheme="majorHAnsi" w:cstheme="majorHAnsi"/>
        </w:rPr>
        <w:br/>
        <w:t xml:space="preserve">    pass</w:t>
      </w:r>
      <w:r w:rsidRPr="00097A82">
        <w:rPr>
          <w:rFonts w:asciiTheme="majorHAnsi" w:hAnsiTheme="majorHAnsi" w:cstheme="majorHAnsi"/>
        </w:rPr>
        <w:br/>
      </w:r>
      <w:r w:rsidRPr="00097A82">
        <w:rPr>
          <w:rFonts w:asciiTheme="majorHAnsi" w:hAnsiTheme="majorHAnsi" w:cstheme="majorHAnsi"/>
        </w:rPr>
        <w:br/>
      </w:r>
      <w:r w:rsidR="00B4795F" w:rsidRPr="00097A82">
        <w:rPr>
          <w:rFonts w:asciiTheme="majorHAnsi" w:hAnsiTheme="majorHAnsi" w:cstheme="majorHAnsi"/>
        </w:rPr>
        <w:t>@flow</w:t>
      </w:r>
      <w:r w:rsidR="00B4795F" w:rsidRPr="00097A82">
        <w:rPr>
          <w:rFonts w:asciiTheme="majorHAnsi" w:hAnsiTheme="majorHAnsi" w:cstheme="majorHAnsi"/>
        </w:rPr>
        <w:br/>
        <w:t xml:space="preserve">def </w:t>
      </w:r>
      <w:proofErr w:type="spellStart"/>
      <w:r w:rsidR="00B4795F" w:rsidRPr="00097A82">
        <w:rPr>
          <w:rFonts w:asciiTheme="majorHAnsi" w:hAnsiTheme="majorHAnsi" w:cstheme="majorHAnsi"/>
        </w:rPr>
        <w:t>health_study_data_pipeline</w:t>
      </w:r>
      <w:proofErr w:type="spellEnd"/>
      <w:r w:rsidR="00B4795F" w:rsidRPr="00097A82">
        <w:rPr>
          <w:rFonts w:asciiTheme="majorHAnsi" w:hAnsiTheme="majorHAnsi" w:cstheme="majorHAnsi"/>
        </w:rPr>
        <w:t>():</w:t>
      </w:r>
      <w:r w:rsidR="00B4795F" w:rsidRPr="00097A82">
        <w:rPr>
          <w:rFonts w:asciiTheme="majorHAnsi" w:hAnsiTheme="majorHAnsi" w:cstheme="majorHAnsi"/>
        </w:rPr>
        <w:br/>
        <w:t xml:space="preserve">    # </w:t>
      </w:r>
      <w:r w:rsidR="00B4795F" w:rsidRPr="00097A82">
        <w:rPr>
          <w:rFonts w:asciiTheme="majorHAnsi" w:hAnsiTheme="majorHAnsi" w:cstheme="majorHAnsi"/>
          <w:lang w:val="en-IN"/>
        </w:rPr>
        <w:t>The function `</w:t>
      </w:r>
      <w:proofErr w:type="spellStart"/>
      <w:r w:rsidR="00B4795F" w:rsidRPr="00097A82">
        <w:rPr>
          <w:rFonts w:asciiTheme="majorHAnsi" w:hAnsiTheme="majorHAnsi" w:cstheme="majorHAnsi"/>
          <w:lang w:val="en-IN"/>
        </w:rPr>
        <w:t>health_study_data_pipeline</w:t>
      </w:r>
      <w:proofErr w:type="spellEnd"/>
      <w:r w:rsidR="00B4795F" w:rsidRPr="00097A82">
        <w:rPr>
          <w:rFonts w:asciiTheme="majorHAnsi" w:hAnsiTheme="majorHAnsi" w:cstheme="majorHAnsi"/>
          <w:lang w:val="en-IN"/>
        </w:rPr>
        <w:t>` processes health study data by loading, transforming,</w:t>
      </w:r>
      <w:r w:rsidR="00600E2A" w:rsidRPr="00097A82">
        <w:rPr>
          <w:rFonts w:asciiTheme="majorHAnsi" w:hAnsiTheme="majorHAnsi" w:cstheme="majorHAnsi"/>
          <w:lang w:val="en-IN"/>
        </w:rPr>
        <w:t xml:space="preserve"> </w:t>
      </w:r>
      <w:r w:rsidR="00B4795F" w:rsidRPr="00097A82">
        <w:rPr>
          <w:rFonts w:asciiTheme="majorHAnsi" w:hAnsiTheme="majorHAnsi" w:cstheme="majorHAnsi"/>
          <w:lang w:val="en-IN"/>
        </w:rPr>
        <w:t>cleaning, and saving it.</w:t>
      </w:r>
      <w:r w:rsidR="00B4795F" w:rsidRPr="00097A82">
        <w:rPr>
          <w:rFonts w:asciiTheme="majorHAnsi" w:hAnsiTheme="majorHAnsi" w:cstheme="majorHAnsi"/>
        </w:rPr>
        <w:br/>
        <w:t xml:space="preserve">    pass</w:t>
      </w:r>
    </w:p>
    <w:p w14:paraId="0503B854" w14:textId="3208442D" w:rsidR="001362D1" w:rsidRPr="00097A82" w:rsidRDefault="00000000" w:rsidP="00DE0BA0">
      <w:pPr>
        <w:jc w:val="both"/>
        <w:rPr>
          <w:rFonts w:asciiTheme="majorHAnsi" w:hAnsiTheme="majorHAnsi" w:cstheme="majorHAnsi"/>
        </w:rPr>
      </w:pPr>
      <w:r w:rsidRPr="00097A82">
        <w:rPr>
          <w:rFonts w:asciiTheme="majorHAnsi" w:hAnsiTheme="majorHAnsi" w:cstheme="majorHAnsi"/>
        </w:rPr>
        <w:br/>
        <w:t>```</w:t>
      </w:r>
      <w:r w:rsidRPr="00097A82">
        <w:rPr>
          <w:rFonts w:asciiTheme="majorHAnsi" w:hAnsiTheme="majorHAnsi" w:cstheme="majorHAnsi"/>
        </w:rPr>
        <w:br/>
      </w:r>
      <w:r w:rsidRPr="00100889">
        <w:rPr>
          <w:rFonts w:asciiTheme="majorHAnsi" w:hAnsiTheme="majorHAnsi" w:cstheme="majorHAnsi"/>
          <w:b/>
          <w:bCs/>
          <w:color w:val="4F81BD" w:themeColor="accent1"/>
          <w:sz w:val="28"/>
          <w:szCs w:val="28"/>
        </w:rPr>
        <w:t>Installation and Running Instructions</w:t>
      </w:r>
      <w:r w:rsidR="00097A82" w:rsidRPr="00100889">
        <w:rPr>
          <w:rFonts w:asciiTheme="majorHAnsi" w:hAnsiTheme="majorHAnsi" w:cstheme="majorHAnsi"/>
          <w:b/>
          <w:bCs/>
          <w:color w:val="4F81BD" w:themeColor="accent1"/>
          <w:sz w:val="28"/>
          <w:szCs w:val="28"/>
        </w:rPr>
        <w:t>:</w:t>
      </w:r>
    </w:p>
    <w:p w14:paraId="7AC33086" w14:textId="371D76B5" w:rsidR="001362D1" w:rsidRPr="00097A82" w:rsidRDefault="00000000" w:rsidP="00DE0BA0">
      <w:pPr>
        <w:pStyle w:val="Heading2"/>
        <w:jc w:val="both"/>
        <w:rPr>
          <w:rFonts w:cstheme="majorHAnsi"/>
        </w:rPr>
      </w:pPr>
      <w:r w:rsidRPr="00097A82">
        <w:rPr>
          <w:rFonts w:cstheme="majorHAnsi"/>
        </w:rPr>
        <w:t xml:space="preserve">Using </w:t>
      </w:r>
      <w:proofErr w:type="spellStart"/>
      <w:r w:rsidRPr="00097A82">
        <w:rPr>
          <w:rFonts w:cstheme="majorHAnsi"/>
        </w:rPr>
        <w:t>Dockerfile</w:t>
      </w:r>
      <w:proofErr w:type="spellEnd"/>
      <w:r w:rsidR="00CD0C43" w:rsidRPr="00097A82">
        <w:rPr>
          <w:rFonts w:cstheme="majorHAnsi"/>
        </w:rPr>
        <w:t>:</w:t>
      </w:r>
    </w:p>
    <w:p w14:paraId="65348AE4" w14:textId="77777777" w:rsidR="005377FF" w:rsidRPr="00097A82" w:rsidRDefault="00000000" w:rsidP="00DE0BA0">
      <w:pPr>
        <w:jc w:val="both"/>
        <w:rPr>
          <w:rFonts w:asciiTheme="majorHAnsi" w:hAnsiTheme="majorHAnsi" w:cstheme="majorHAnsi"/>
        </w:rPr>
      </w:pPr>
      <w:r w:rsidRPr="00097A82">
        <w:rPr>
          <w:rFonts w:asciiTheme="majorHAnsi" w:hAnsiTheme="majorHAnsi" w:cstheme="majorHAnsi"/>
        </w:rPr>
        <w:t>Create a Dockerfile with the necessary dependencies. Build and run the Docker container.</w:t>
      </w:r>
    </w:p>
    <w:p w14:paraId="471BA901" w14:textId="327A9B15" w:rsidR="001362D1" w:rsidRPr="00097A82" w:rsidRDefault="00000000" w:rsidP="00DE0BA0">
      <w:pPr>
        <w:pStyle w:val="Heading2"/>
        <w:jc w:val="both"/>
        <w:rPr>
          <w:rFonts w:cstheme="majorHAnsi"/>
        </w:rPr>
      </w:pPr>
      <w:r w:rsidRPr="00097A82">
        <w:rPr>
          <w:rFonts w:cstheme="majorHAnsi"/>
        </w:rPr>
        <w:t>Description</w:t>
      </w:r>
      <w:r w:rsidR="00CD0C43" w:rsidRPr="00097A82">
        <w:rPr>
          <w:rFonts w:cstheme="majorHAnsi"/>
        </w:rPr>
        <w:t>:</w:t>
      </w:r>
    </w:p>
    <w:p w14:paraId="0B2F5805" w14:textId="77777777" w:rsidR="001362D1" w:rsidRPr="00097A82" w:rsidRDefault="00000000" w:rsidP="00DE0BA0">
      <w:pPr>
        <w:jc w:val="both"/>
        <w:rPr>
          <w:rFonts w:asciiTheme="majorHAnsi" w:hAnsiTheme="majorHAnsi" w:cstheme="majorHAnsi"/>
        </w:rPr>
      </w:pPr>
      <w:r w:rsidRPr="00097A82">
        <w:rPr>
          <w:rFonts w:asciiTheme="majorHAnsi" w:hAnsiTheme="majorHAnsi" w:cstheme="majorHAnsi"/>
        </w:rPr>
        <w:t>The data pipeline processes questionnaire data, ensuring it is clean and ready for research. The pipeline consists of ingestion, cleaning, aggregation, and quality reporting steps.</w:t>
      </w:r>
    </w:p>
    <w:p w14:paraId="1266DE10" w14:textId="77777777" w:rsidR="00CD0C43" w:rsidRPr="00097A82" w:rsidRDefault="00000000" w:rsidP="00CD0C43">
      <w:pPr>
        <w:pStyle w:val="Heading2"/>
        <w:rPr>
          <w:rFonts w:cstheme="majorHAnsi"/>
        </w:rPr>
      </w:pPr>
      <w:r w:rsidRPr="00097A82">
        <w:rPr>
          <w:rFonts w:cstheme="majorHAnsi"/>
        </w:rPr>
        <w:t>Instructions</w:t>
      </w:r>
      <w:r w:rsidR="00CD0C43" w:rsidRPr="00097A82">
        <w:rPr>
          <w:rFonts w:cstheme="majorHAnsi"/>
        </w:rPr>
        <w:t>:</w:t>
      </w:r>
    </w:p>
    <w:p w14:paraId="55F07D50" w14:textId="5F05065F" w:rsidR="00CD0C43" w:rsidRPr="00097A82" w:rsidRDefault="00CD0C43" w:rsidP="00CD0C43">
      <w:pPr>
        <w:pStyle w:val="Heading2"/>
        <w:rPr>
          <w:rFonts w:cstheme="majorHAnsi"/>
        </w:rPr>
      </w:pPr>
      <w:r w:rsidRPr="00097A82">
        <w:rPr>
          <w:rFonts w:eastAsiaTheme="minorEastAsia" w:cstheme="majorHAnsi"/>
          <w:b w:val="0"/>
          <w:bCs w:val="0"/>
          <w:color w:val="auto"/>
          <w:sz w:val="22"/>
          <w:szCs w:val="22"/>
        </w:rPr>
        <w:t>Setup</w:t>
      </w:r>
      <w:r w:rsidR="00100889">
        <w:rPr>
          <w:rFonts w:eastAsiaTheme="minorEastAsia" w:cstheme="majorHAnsi"/>
          <w:b w:val="0"/>
          <w:bCs w:val="0"/>
          <w:color w:val="auto"/>
          <w:sz w:val="22"/>
          <w:szCs w:val="22"/>
        </w:rPr>
        <w:t>:</w:t>
      </w:r>
    </w:p>
    <w:p w14:paraId="6CC86288" w14:textId="77777777" w:rsidR="00CD0C43" w:rsidRPr="00097A82" w:rsidRDefault="00CD0C43" w:rsidP="00CD0C43">
      <w:pPr>
        <w:pStyle w:val="Heading1"/>
        <w:rPr>
          <w:rFonts w:eastAsiaTheme="minorEastAsia" w:cstheme="majorHAnsi"/>
          <w:b w:val="0"/>
          <w:bCs w:val="0"/>
          <w:color w:val="auto"/>
          <w:sz w:val="22"/>
          <w:szCs w:val="22"/>
        </w:rPr>
      </w:pPr>
      <w:r w:rsidRPr="00097A82">
        <w:rPr>
          <w:rFonts w:eastAsiaTheme="minorEastAsia" w:cstheme="majorHAnsi"/>
          <w:b w:val="0"/>
          <w:bCs w:val="0"/>
          <w:color w:val="auto"/>
          <w:sz w:val="22"/>
          <w:szCs w:val="22"/>
        </w:rPr>
        <w:t xml:space="preserve">1. Open the project in </w:t>
      </w:r>
      <w:proofErr w:type="spellStart"/>
      <w:r w:rsidRPr="00097A82">
        <w:rPr>
          <w:rFonts w:eastAsiaTheme="minorEastAsia" w:cstheme="majorHAnsi"/>
          <w:b w:val="0"/>
          <w:bCs w:val="0"/>
          <w:color w:val="auto"/>
          <w:sz w:val="22"/>
          <w:szCs w:val="22"/>
        </w:rPr>
        <w:t>VSCode</w:t>
      </w:r>
      <w:proofErr w:type="spellEnd"/>
      <w:r w:rsidRPr="00097A82">
        <w:rPr>
          <w:rFonts w:eastAsiaTheme="minorEastAsia" w:cstheme="majorHAnsi"/>
          <w:b w:val="0"/>
          <w:bCs w:val="0"/>
          <w:color w:val="auto"/>
          <w:sz w:val="22"/>
          <w:szCs w:val="22"/>
        </w:rPr>
        <w:t>:</w:t>
      </w:r>
    </w:p>
    <w:p w14:paraId="0F4B8449" w14:textId="2B467916" w:rsidR="00CD0C43" w:rsidRPr="00097A82" w:rsidRDefault="00CD0C43" w:rsidP="00CD0C43">
      <w:pPr>
        <w:pStyle w:val="Heading1"/>
        <w:numPr>
          <w:ilvl w:val="0"/>
          <w:numId w:val="11"/>
        </w:numPr>
        <w:rPr>
          <w:rFonts w:eastAsiaTheme="minorEastAsia" w:cstheme="majorHAnsi"/>
          <w:b w:val="0"/>
          <w:bCs w:val="0"/>
          <w:color w:val="auto"/>
          <w:sz w:val="22"/>
          <w:szCs w:val="22"/>
        </w:rPr>
      </w:pPr>
      <w:r w:rsidRPr="00097A82">
        <w:rPr>
          <w:rFonts w:eastAsiaTheme="minorEastAsia" w:cstheme="majorHAnsi"/>
          <w:b w:val="0"/>
          <w:bCs w:val="0"/>
          <w:color w:val="auto"/>
          <w:sz w:val="22"/>
          <w:szCs w:val="22"/>
        </w:rPr>
        <w:t>Open Visual Studio Code (</w:t>
      </w:r>
      <w:proofErr w:type="spellStart"/>
      <w:r w:rsidRPr="00097A82">
        <w:rPr>
          <w:rFonts w:eastAsiaTheme="minorEastAsia" w:cstheme="majorHAnsi"/>
          <w:b w:val="0"/>
          <w:bCs w:val="0"/>
          <w:color w:val="auto"/>
          <w:sz w:val="22"/>
          <w:szCs w:val="22"/>
        </w:rPr>
        <w:t>VSCode</w:t>
      </w:r>
      <w:proofErr w:type="spellEnd"/>
      <w:r w:rsidRPr="00097A82">
        <w:rPr>
          <w:rFonts w:eastAsiaTheme="minorEastAsia" w:cstheme="majorHAnsi"/>
          <w:b w:val="0"/>
          <w:bCs w:val="0"/>
          <w:color w:val="auto"/>
          <w:sz w:val="22"/>
          <w:szCs w:val="22"/>
        </w:rPr>
        <w:t>).</w:t>
      </w:r>
    </w:p>
    <w:p w14:paraId="08CAA710" w14:textId="15299726" w:rsidR="00CD0C43" w:rsidRPr="00097A82" w:rsidRDefault="00CD0C43" w:rsidP="00CD0C43">
      <w:pPr>
        <w:pStyle w:val="Heading1"/>
        <w:numPr>
          <w:ilvl w:val="0"/>
          <w:numId w:val="11"/>
        </w:numPr>
        <w:rPr>
          <w:rFonts w:eastAsiaTheme="minorEastAsia" w:cstheme="majorHAnsi"/>
          <w:b w:val="0"/>
          <w:bCs w:val="0"/>
          <w:color w:val="auto"/>
          <w:sz w:val="22"/>
          <w:szCs w:val="22"/>
        </w:rPr>
      </w:pPr>
      <w:r w:rsidRPr="00097A82">
        <w:rPr>
          <w:rFonts w:eastAsiaTheme="minorEastAsia" w:cstheme="majorHAnsi"/>
          <w:b w:val="0"/>
          <w:bCs w:val="0"/>
          <w:color w:val="auto"/>
          <w:sz w:val="22"/>
          <w:szCs w:val="22"/>
        </w:rPr>
        <w:t>Use the File menu to open the project directory where your code is located.</w:t>
      </w:r>
    </w:p>
    <w:p w14:paraId="3BE9851C" w14:textId="22EECDF2" w:rsidR="00CD0C43" w:rsidRPr="00097A82" w:rsidRDefault="00CD0C43" w:rsidP="00CD0C43">
      <w:pPr>
        <w:pStyle w:val="Heading1"/>
        <w:rPr>
          <w:rFonts w:eastAsiaTheme="minorEastAsia" w:cstheme="majorHAnsi"/>
          <w:b w:val="0"/>
          <w:bCs w:val="0"/>
          <w:color w:val="auto"/>
          <w:sz w:val="22"/>
          <w:szCs w:val="22"/>
        </w:rPr>
      </w:pPr>
      <w:r w:rsidRPr="00097A82">
        <w:rPr>
          <w:rFonts w:eastAsiaTheme="minorEastAsia" w:cstheme="majorHAnsi"/>
          <w:b w:val="0"/>
          <w:bCs w:val="0"/>
          <w:color w:val="auto"/>
          <w:sz w:val="22"/>
          <w:szCs w:val="22"/>
        </w:rPr>
        <w:t>Docker Setup: Ensure Docker is installed:</w:t>
      </w:r>
      <w:r w:rsidR="00841B9C" w:rsidRPr="00097A82">
        <w:rPr>
          <w:rFonts w:eastAsiaTheme="minorEastAsia" w:cstheme="majorHAnsi"/>
          <w:b w:val="0"/>
          <w:bCs w:val="0"/>
          <w:color w:val="auto"/>
          <w:sz w:val="22"/>
          <w:szCs w:val="22"/>
        </w:rPr>
        <w:t xml:space="preserve"> </w:t>
      </w:r>
      <w:r w:rsidRPr="00097A82">
        <w:rPr>
          <w:rFonts w:eastAsiaTheme="minorEastAsia" w:cstheme="majorHAnsi"/>
          <w:b w:val="0"/>
          <w:bCs w:val="0"/>
          <w:color w:val="auto"/>
          <w:sz w:val="22"/>
          <w:szCs w:val="22"/>
        </w:rPr>
        <w:t xml:space="preserve">Download and install Docker from [Docker's official </w:t>
      </w:r>
      <w:proofErr w:type="gramStart"/>
      <w:r w:rsidRPr="00097A82">
        <w:rPr>
          <w:rFonts w:eastAsiaTheme="minorEastAsia" w:cstheme="majorHAnsi"/>
          <w:b w:val="0"/>
          <w:bCs w:val="0"/>
          <w:color w:val="auto"/>
          <w:sz w:val="22"/>
          <w:szCs w:val="22"/>
        </w:rPr>
        <w:t>website](</w:t>
      </w:r>
      <w:proofErr w:type="gramEnd"/>
      <w:r w:rsidRPr="00097A82">
        <w:rPr>
          <w:rFonts w:eastAsiaTheme="minorEastAsia" w:cstheme="majorHAnsi"/>
          <w:b w:val="0"/>
          <w:bCs w:val="0"/>
          <w:color w:val="auto"/>
          <w:sz w:val="22"/>
          <w:szCs w:val="22"/>
        </w:rPr>
        <w:t>https://www.docker.com/get-started).</w:t>
      </w:r>
    </w:p>
    <w:p w14:paraId="52DD718B" w14:textId="6B5EFF24" w:rsidR="00CD0C43" w:rsidRPr="00097A82" w:rsidRDefault="00CD0C43" w:rsidP="00CD0C43">
      <w:pPr>
        <w:pStyle w:val="Heading1"/>
        <w:rPr>
          <w:rFonts w:eastAsiaTheme="minorEastAsia" w:cstheme="majorHAnsi"/>
          <w:b w:val="0"/>
          <w:bCs w:val="0"/>
          <w:color w:val="auto"/>
          <w:sz w:val="22"/>
          <w:szCs w:val="22"/>
        </w:rPr>
      </w:pPr>
      <w:r w:rsidRPr="00097A82">
        <w:rPr>
          <w:rFonts w:eastAsiaTheme="minorEastAsia" w:cstheme="majorHAnsi"/>
          <w:b w:val="0"/>
          <w:bCs w:val="0"/>
          <w:color w:val="auto"/>
          <w:sz w:val="22"/>
          <w:szCs w:val="22"/>
        </w:rPr>
        <w:t>2. Create the `</w:t>
      </w:r>
      <w:proofErr w:type="spellStart"/>
      <w:r w:rsidRPr="00097A82">
        <w:rPr>
          <w:rFonts w:eastAsiaTheme="minorEastAsia" w:cstheme="majorHAnsi"/>
          <w:b w:val="0"/>
          <w:bCs w:val="0"/>
          <w:color w:val="auto"/>
          <w:sz w:val="22"/>
          <w:szCs w:val="22"/>
        </w:rPr>
        <w:t>Dockerfile</w:t>
      </w:r>
      <w:proofErr w:type="spellEnd"/>
      <w:r w:rsidRPr="00097A82">
        <w:rPr>
          <w:rFonts w:eastAsiaTheme="minorEastAsia" w:cstheme="majorHAnsi"/>
          <w:b w:val="0"/>
          <w:bCs w:val="0"/>
          <w:color w:val="auto"/>
          <w:sz w:val="22"/>
          <w:szCs w:val="22"/>
        </w:rPr>
        <w:t>`: Ensure you have a file named `</w:t>
      </w:r>
      <w:proofErr w:type="spellStart"/>
      <w:r w:rsidRPr="00097A82">
        <w:rPr>
          <w:rFonts w:eastAsiaTheme="minorEastAsia" w:cstheme="majorHAnsi"/>
          <w:b w:val="0"/>
          <w:bCs w:val="0"/>
          <w:color w:val="auto"/>
          <w:sz w:val="22"/>
          <w:szCs w:val="22"/>
        </w:rPr>
        <w:t>Dockerfile</w:t>
      </w:r>
      <w:proofErr w:type="spellEnd"/>
      <w:r w:rsidRPr="00097A82">
        <w:rPr>
          <w:rFonts w:eastAsiaTheme="minorEastAsia" w:cstheme="majorHAnsi"/>
          <w:b w:val="0"/>
          <w:bCs w:val="0"/>
          <w:color w:val="auto"/>
          <w:sz w:val="22"/>
          <w:szCs w:val="22"/>
        </w:rPr>
        <w:t>` in your project directory with the following content:</w:t>
      </w:r>
    </w:p>
    <w:p w14:paraId="51DEFF21" w14:textId="7446DD46" w:rsidR="00CD0C43" w:rsidRPr="00097A82" w:rsidRDefault="00CD0C43" w:rsidP="00CD0C43">
      <w:pPr>
        <w:pStyle w:val="Heading1"/>
        <w:rPr>
          <w:rFonts w:eastAsiaTheme="minorEastAsia" w:cstheme="majorHAnsi"/>
          <w:b w:val="0"/>
          <w:bCs w:val="0"/>
          <w:color w:val="auto"/>
          <w:sz w:val="22"/>
          <w:szCs w:val="22"/>
        </w:rPr>
      </w:pPr>
      <w:r w:rsidRPr="00097A82">
        <w:rPr>
          <w:rFonts w:eastAsiaTheme="minorEastAsia" w:cstheme="majorHAnsi"/>
          <w:b w:val="0"/>
          <w:bCs w:val="0"/>
          <w:color w:val="auto"/>
          <w:sz w:val="22"/>
          <w:szCs w:val="22"/>
        </w:rPr>
        <w:t xml:space="preserve">  ```</w:t>
      </w:r>
      <w:proofErr w:type="spellStart"/>
      <w:r w:rsidRPr="00097A82">
        <w:rPr>
          <w:rFonts w:eastAsiaTheme="minorEastAsia" w:cstheme="majorHAnsi"/>
          <w:b w:val="0"/>
          <w:bCs w:val="0"/>
          <w:color w:val="auto"/>
          <w:sz w:val="22"/>
          <w:szCs w:val="22"/>
        </w:rPr>
        <w:t>dockerfile</w:t>
      </w:r>
      <w:proofErr w:type="spellEnd"/>
    </w:p>
    <w:p w14:paraId="72EE6F59" w14:textId="2CBAFC6A" w:rsidR="00CD0C43" w:rsidRPr="00097A82" w:rsidRDefault="00CD0C43" w:rsidP="00CD0C43">
      <w:pPr>
        <w:pStyle w:val="Heading1"/>
        <w:rPr>
          <w:rFonts w:eastAsiaTheme="minorEastAsia" w:cstheme="majorHAnsi"/>
          <w:b w:val="0"/>
          <w:bCs w:val="0"/>
          <w:color w:val="auto"/>
          <w:sz w:val="22"/>
          <w:szCs w:val="22"/>
        </w:rPr>
      </w:pPr>
      <w:r w:rsidRPr="00097A82">
        <w:rPr>
          <w:rFonts w:eastAsiaTheme="minorEastAsia" w:cstheme="majorHAnsi"/>
          <w:b w:val="0"/>
          <w:bCs w:val="0"/>
          <w:color w:val="auto"/>
          <w:sz w:val="22"/>
          <w:szCs w:val="22"/>
        </w:rPr>
        <w:t xml:space="preserve">  </w:t>
      </w:r>
      <w:r w:rsidR="00841B9C" w:rsidRPr="00097A82">
        <w:rPr>
          <w:rFonts w:eastAsiaTheme="minorEastAsia" w:cstheme="majorHAnsi"/>
          <w:b w:val="0"/>
          <w:bCs w:val="0"/>
          <w:color w:val="auto"/>
          <w:sz w:val="22"/>
          <w:szCs w:val="22"/>
        </w:rPr>
        <w:t>FROM python:3.9-</w:t>
      </w:r>
      <w:proofErr w:type="gramStart"/>
      <w:r w:rsidR="00841B9C" w:rsidRPr="00097A82">
        <w:rPr>
          <w:rFonts w:eastAsiaTheme="minorEastAsia" w:cstheme="majorHAnsi"/>
          <w:b w:val="0"/>
          <w:bCs w:val="0"/>
          <w:color w:val="auto"/>
          <w:sz w:val="22"/>
          <w:szCs w:val="22"/>
        </w:rPr>
        <w:t xml:space="preserve">slim  </w:t>
      </w:r>
      <w:r w:rsidRPr="00097A82">
        <w:rPr>
          <w:rFonts w:eastAsiaTheme="minorEastAsia" w:cstheme="majorHAnsi"/>
          <w:b w:val="0"/>
          <w:bCs w:val="0"/>
          <w:color w:val="auto"/>
          <w:sz w:val="22"/>
          <w:szCs w:val="22"/>
        </w:rPr>
        <w:t>#</w:t>
      </w:r>
      <w:proofErr w:type="gramEnd"/>
      <w:r w:rsidRPr="00097A82">
        <w:rPr>
          <w:rFonts w:eastAsiaTheme="minorEastAsia" w:cstheme="majorHAnsi"/>
          <w:b w:val="0"/>
          <w:bCs w:val="0"/>
          <w:color w:val="auto"/>
          <w:sz w:val="22"/>
          <w:szCs w:val="22"/>
        </w:rPr>
        <w:t xml:space="preserve"> Use the official Python image from the Docker Hub</w:t>
      </w:r>
    </w:p>
    <w:p w14:paraId="3B401708" w14:textId="16175771" w:rsidR="00CD0C43" w:rsidRPr="00097A82" w:rsidRDefault="00CD0C43" w:rsidP="00CD0C43">
      <w:pPr>
        <w:pStyle w:val="Heading1"/>
        <w:rPr>
          <w:rFonts w:eastAsiaTheme="minorEastAsia" w:cstheme="majorHAnsi"/>
          <w:b w:val="0"/>
          <w:bCs w:val="0"/>
          <w:color w:val="auto"/>
          <w:sz w:val="22"/>
          <w:szCs w:val="22"/>
        </w:rPr>
      </w:pPr>
      <w:r w:rsidRPr="00097A82">
        <w:rPr>
          <w:rFonts w:eastAsiaTheme="minorEastAsia" w:cstheme="majorHAnsi"/>
          <w:b w:val="0"/>
          <w:bCs w:val="0"/>
          <w:color w:val="auto"/>
          <w:sz w:val="22"/>
          <w:szCs w:val="22"/>
        </w:rPr>
        <w:t xml:space="preserve"> </w:t>
      </w:r>
      <w:r w:rsidR="00841B9C" w:rsidRPr="00097A82">
        <w:rPr>
          <w:rFonts w:eastAsiaTheme="minorEastAsia" w:cstheme="majorHAnsi"/>
          <w:b w:val="0"/>
          <w:bCs w:val="0"/>
          <w:color w:val="auto"/>
          <w:sz w:val="22"/>
          <w:szCs w:val="22"/>
        </w:rPr>
        <w:t xml:space="preserve"> WORKDIR /app </w:t>
      </w:r>
      <w:r w:rsidRPr="00097A82">
        <w:rPr>
          <w:rFonts w:eastAsiaTheme="minorEastAsia" w:cstheme="majorHAnsi"/>
          <w:b w:val="0"/>
          <w:bCs w:val="0"/>
          <w:color w:val="auto"/>
          <w:sz w:val="22"/>
          <w:szCs w:val="22"/>
        </w:rPr>
        <w:t># Set the working directory in the container</w:t>
      </w:r>
    </w:p>
    <w:p w14:paraId="077E3367" w14:textId="39293A7B" w:rsidR="00CD0C43" w:rsidRPr="00097A82" w:rsidRDefault="00CD0C43" w:rsidP="00CD0C43">
      <w:pPr>
        <w:pStyle w:val="Heading1"/>
        <w:rPr>
          <w:rFonts w:eastAsiaTheme="minorEastAsia" w:cstheme="majorHAnsi"/>
          <w:b w:val="0"/>
          <w:bCs w:val="0"/>
          <w:color w:val="auto"/>
          <w:sz w:val="22"/>
          <w:szCs w:val="22"/>
        </w:rPr>
      </w:pPr>
      <w:r w:rsidRPr="00097A82">
        <w:rPr>
          <w:rFonts w:eastAsiaTheme="minorEastAsia" w:cstheme="majorHAnsi"/>
          <w:b w:val="0"/>
          <w:bCs w:val="0"/>
          <w:color w:val="auto"/>
          <w:sz w:val="22"/>
          <w:szCs w:val="22"/>
        </w:rPr>
        <w:t xml:space="preserve"> </w:t>
      </w:r>
      <w:r w:rsidR="00841B9C" w:rsidRPr="00097A82">
        <w:rPr>
          <w:rFonts w:eastAsiaTheme="minorEastAsia" w:cstheme="majorHAnsi"/>
          <w:b w:val="0"/>
          <w:bCs w:val="0"/>
          <w:color w:val="auto"/>
          <w:sz w:val="22"/>
          <w:szCs w:val="22"/>
        </w:rPr>
        <w:t xml:space="preserve">COPY requirements.txt /app/ </w:t>
      </w:r>
      <w:r w:rsidRPr="00097A82">
        <w:rPr>
          <w:rFonts w:eastAsiaTheme="minorEastAsia" w:cstheme="majorHAnsi"/>
          <w:b w:val="0"/>
          <w:bCs w:val="0"/>
          <w:color w:val="auto"/>
          <w:sz w:val="22"/>
          <w:szCs w:val="22"/>
        </w:rPr>
        <w:t># Copy the requirements file into the container</w:t>
      </w:r>
    </w:p>
    <w:p w14:paraId="366DC442" w14:textId="607F58BC" w:rsidR="00841B9C" w:rsidRPr="00097A82" w:rsidRDefault="00841B9C" w:rsidP="00CD0C43">
      <w:pPr>
        <w:pStyle w:val="Heading1"/>
        <w:rPr>
          <w:rFonts w:eastAsiaTheme="minorEastAsia" w:cstheme="majorHAnsi"/>
          <w:b w:val="0"/>
          <w:bCs w:val="0"/>
          <w:color w:val="auto"/>
          <w:sz w:val="22"/>
          <w:szCs w:val="22"/>
        </w:rPr>
      </w:pPr>
      <w:r w:rsidRPr="00097A82">
        <w:rPr>
          <w:rFonts w:eastAsiaTheme="minorEastAsia" w:cstheme="majorHAnsi"/>
          <w:b w:val="0"/>
          <w:bCs w:val="0"/>
          <w:color w:val="auto"/>
          <w:sz w:val="22"/>
          <w:szCs w:val="22"/>
        </w:rPr>
        <w:t>RUN pip install --no-cache-</w:t>
      </w:r>
      <w:proofErr w:type="spellStart"/>
      <w:r w:rsidRPr="00097A82">
        <w:rPr>
          <w:rFonts w:eastAsiaTheme="minorEastAsia" w:cstheme="majorHAnsi"/>
          <w:b w:val="0"/>
          <w:bCs w:val="0"/>
          <w:color w:val="auto"/>
          <w:sz w:val="22"/>
          <w:szCs w:val="22"/>
        </w:rPr>
        <w:t>dir</w:t>
      </w:r>
      <w:proofErr w:type="spellEnd"/>
      <w:r w:rsidRPr="00097A82">
        <w:rPr>
          <w:rFonts w:eastAsiaTheme="minorEastAsia" w:cstheme="majorHAnsi"/>
          <w:b w:val="0"/>
          <w:bCs w:val="0"/>
          <w:color w:val="auto"/>
          <w:sz w:val="22"/>
          <w:szCs w:val="22"/>
        </w:rPr>
        <w:t xml:space="preserve"> -r </w:t>
      </w:r>
      <w:proofErr w:type="gramStart"/>
      <w:r w:rsidRPr="00097A82">
        <w:rPr>
          <w:rFonts w:eastAsiaTheme="minorEastAsia" w:cstheme="majorHAnsi"/>
          <w:b w:val="0"/>
          <w:bCs w:val="0"/>
          <w:color w:val="auto"/>
          <w:sz w:val="22"/>
          <w:szCs w:val="22"/>
        </w:rPr>
        <w:t xml:space="preserve">requirements.txt </w:t>
      </w:r>
      <w:r w:rsidR="00CD0C43" w:rsidRPr="00097A82">
        <w:rPr>
          <w:rFonts w:eastAsiaTheme="minorEastAsia" w:cstheme="majorHAnsi"/>
          <w:b w:val="0"/>
          <w:bCs w:val="0"/>
          <w:color w:val="auto"/>
          <w:sz w:val="22"/>
          <w:szCs w:val="22"/>
        </w:rPr>
        <w:t xml:space="preserve"> #</w:t>
      </w:r>
      <w:proofErr w:type="gramEnd"/>
      <w:r w:rsidR="00CD0C43" w:rsidRPr="00097A82">
        <w:rPr>
          <w:rFonts w:eastAsiaTheme="minorEastAsia" w:cstheme="majorHAnsi"/>
          <w:b w:val="0"/>
          <w:bCs w:val="0"/>
          <w:color w:val="auto"/>
          <w:sz w:val="22"/>
          <w:szCs w:val="22"/>
        </w:rPr>
        <w:t xml:space="preserve"> Install the required Python packages</w:t>
      </w:r>
    </w:p>
    <w:p w14:paraId="5F364FAD" w14:textId="4F637AE0" w:rsidR="00CD0C43" w:rsidRPr="00097A82" w:rsidRDefault="00841B9C" w:rsidP="00CD0C43">
      <w:pPr>
        <w:pStyle w:val="Heading1"/>
        <w:rPr>
          <w:rFonts w:eastAsiaTheme="minorEastAsia" w:cstheme="majorHAnsi"/>
          <w:b w:val="0"/>
          <w:bCs w:val="0"/>
          <w:color w:val="auto"/>
          <w:sz w:val="22"/>
          <w:szCs w:val="22"/>
        </w:rPr>
      </w:pPr>
      <w:proofErr w:type="gramStart"/>
      <w:r w:rsidRPr="00097A82">
        <w:rPr>
          <w:rFonts w:eastAsiaTheme="minorEastAsia" w:cstheme="majorHAnsi"/>
          <w:b w:val="0"/>
          <w:bCs w:val="0"/>
          <w:color w:val="auto"/>
          <w:sz w:val="22"/>
          <w:szCs w:val="22"/>
        </w:rPr>
        <w:t>COPY .</w:t>
      </w:r>
      <w:proofErr w:type="gramEnd"/>
      <w:r w:rsidRPr="00097A82">
        <w:rPr>
          <w:rFonts w:eastAsiaTheme="minorEastAsia" w:cstheme="majorHAnsi"/>
          <w:b w:val="0"/>
          <w:bCs w:val="0"/>
          <w:color w:val="auto"/>
          <w:sz w:val="22"/>
          <w:szCs w:val="22"/>
        </w:rPr>
        <w:t xml:space="preserve"> /</w:t>
      </w:r>
      <w:proofErr w:type="gramStart"/>
      <w:r w:rsidRPr="00097A82">
        <w:rPr>
          <w:rFonts w:eastAsiaTheme="minorEastAsia" w:cstheme="majorHAnsi"/>
          <w:b w:val="0"/>
          <w:bCs w:val="0"/>
          <w:color w:val="auto"/>
          <w:sz w:val="22"/>
          <w:szCs w:val="22"/>
        </w:rPr>
        <w:t xml:space="preserve">app  </w:t>
      </w:r>
      <w:r w:rsidR="00CD0C43" w:rsidRPr="00097A82">
        <w:rPr>
          <w:rFonts w:eastAsiaTheme="minorEastAsia" w:cstheme="majorHAnsi"/>
          <w:b w:val="0"/>
          <w:bCs w:val="0"/>
          <w:color w:val="auto"/>
          <w:sz w:val="22"/>
          <w:szCs w:val="22"/>
        </w:rPr>
        <w:t>#</w:t>
      </w:r>
      <w:proofErr w:type="gramEnd"/>
      <w:r w:rsidR="00CD0C43" w:rsidRPr="00097A82">
        <w:rPr>
          <w:rFonts w:eastAsiaTheme="minorEastAsia" w:cstheme="majorHAnsi"/>
          <w:b w:val="0"/>
          <w:bCs w:val="0"/>
          <w:color w:val="auto"/>
          <w:sz w:val="22"/>
          <w:szCs w:val="22"/>
        </w:rPr>
        <w:t xml:space="preserve"> Copy the entire project directory into the container</w:t>
      </w:r>
    </w:p>
    <w:p w14:paraId="56BA75D7" w14:textId="77777777" w:rsidR="00841B9C" w:rsidRPr="00097A82" w:rsidRDefault="00841B9C" w:rsidP="00841B9C">
      <w:pPr>
        <w:pStyle w:val="Heading1"/>
        <w:rPr>
          <w:rFonts w:eastAsiaTheme="minorEastAsia" w:cstheme="majorHAnsi"/>
          <w:b w:val="0"/>
          <w:bCs w:val="0"/>
          <w:color w:val="auto"/>
          <w:sz w:val="22"/>
          <w:szCs w:val="22"/>
        </w:rPr>
      </w:pPr>
      <w:r w:rsidRPr="00097A82">
        <w:rPr>
          <w:rFonts w:eastAsiaTheme="minorEastAsia" w:cstheme="majorHAnsi"/>
          <w:b w:val="0"/>
          <w:bCs w:val="0"/>
          <w:color w:val="auto"/>
          <w:sz w:val="22"/>
          <w:szCs w:val="22"/>
        </w:rPr>
        <w:t>CMD ["python", "prefect_flow.py</w:t>
      </w:r>
      <w:proofErr w:type="gramStart"/>
      <w:r w:rsidRPr="00097A82">
        <w:rPr>
          <w:rFonts w:eastAsiaTheme="minorEastAsia" w:cstheme="majorHAnsi"/>
          <w:b w:val="0"/>
          <w:bCs w:val="0"/>
          <w:color w:val="auto"/>
          <w:sz w:val="22"/>
          <w:szCs w:val="22"/>
        </w:rPr>
        <w:t>"]</w:t>
      </w:r>
      <w:r w:rsidRPr="00097A82">
        <w:rPr>
          <w:rFonts w:cstheme="majorHAnsi"/>
        </w:rPr>
        <w:t xml:space="preserve">  </w:t>
      </w:r>
      <w:r w:rsidRPr="00097A82">
        <w:rPr>
          <w:rFonts w:eastAsiaTheme="minorEastAsia" w:cstheme="majorHAnsi"/>
          <w:b w:val="0"/>
          <w:bCs w:val="0"/>
          <w:color w:val="auto"/>
          <w:sz w:val="22"/>
          <w:szCs w:val="22"/>
        </w:rPr>
        <w:t xml:space="preserve"> </w:t>
      </w:r>
      <w:proofErr w:type="gramEnd"/>
      <w:r w:rsidRPr="00097A82">
        <w:rPr>
          <w:rFonts w:eastAsiaTheme="minorEastAsia" w:cstheme="majorHAnsi"/>
          <w:b w:val="0"/>
          <w:bCs w:val="0"/>
          <w:color w:val="auto"/>
          <w:sz w:val="22"/>
          <w:szCs w:val="22"/>
        </w:rPr>
        <w:t xml:space="preserve">  # Command to run the Prefect flow</w:t>
      </w:r>
    </w:p>
    <w:p w14:paraId="5F155E54" w14:textId="77777777" w:rsidR="00841B9C" w:rsidRPr="00097A82" w:rsidRDefault="00841B9C" w:rsidP="00841B9C">
      <w:pPr>
        <w:rPr>
          <w:rFonts w:asciiTheme="majorHAnsi" w:hAnsiTheme="majorHAnsi" w:cstheme="majorHAnsi"/>
        </w:rPr>
      </w:pPr>
    </w:p>
    <w:p w14:paraId="4D63AD5B" w14:textId="5490CDA1" w:rsidR="00841B9C" w:rsidRPr="00097A82" w:rsidRDefault="00841B9C" w:rsidP="00841B9C">
      <w:pPr>
        <w:rPr>
          <w:rFonts w:asciiTheme="majorHAnsi" w:hAnsiTheme="majorHAnsi" w:cstheme="majorHAnsi"/>
        </w:rPr>
      </w:pPr>
      <w:r w:rsidRPr="00097A82">
        <w:rPr>
          <w:rFonts w:asciiTheme="majorHAnsi" w:hAnsiTheme="majorHAnsi" w:cstheme="majorHAnsi"/>
        </w:rPr>
        <w:t>```</w:t>
      </w:r>
    </w:p>
    <w:p w14:paraId="07C5E775" w14:textId="7253A981" w:rsidR="00CD0C43" w:rsidRPr="00097A82" w:rsidRDefault="00841B9C" w:rsidP="00CD0C43">
      <w:pPr>
        <w:pStyle w:val="Heading1"/>
        <w:rPr>
          <w:rFonts w:eastAsiaTheme="minorEastAsia" w:cstheme="majorHAnsi"/>
          <w:b w:val="0"/>
          <w:bCs w:val="0"/>
          <w:color w:val="auto"/>
          <w:sz w:val="22"/>
          <w:szCs w:val="22"/>
        </w:rPr>
      </w:pPr>
      <w:r w:rsidRPr="00097A82">
        <w:rPr>
          <w:rFonts w:eastAsiaTheme="minorEastAsia" w:cstheme="majorHAnsi"/>
          <w:b w:val="0"/>
          <w:bCs w:val="0"/>
          <w:color w:val="auto"/>
          <w:sz w:val="22"/>
          <w:szCs w:val="22"/>
        </w:rPr>
        <w:t xml:space="preserve">  3</w:t>
      </w:r>
      <w:r w:rsidR="00CD0C43" w:rsidRPr="00097A82">
        <w:rPr>
          <w:rFonts w:eastAsiaTheme="minorEastAsia" w:cstheme="majorHAnsi"/>
          <w:b w:val="0"/>
          <w:bCs w:val="0"/>
          <w:color w:val="auto"/>
          <w:sz w:val="22"/>
          <w:szCs w:val="22"/>
        </w:rPr>
        <w:t>. Open a terminal and navigate to your project directory:</w:t>
      </w:r>
    </w:p>
    <w:p w14:paraId="7FBDC9C9" w14:textId="6C7F5512" w:rsidR="00CD0C43" w:rsidRPr="00097A82" w:rsidRDefault="00CD0C43" w:rsidP="00CD0C43">
      <w:pPr>
        <w:pStyle w:val="Heading1"/>
        <w:rPr>
          <w:rFonts w:eastAsiaTheme="minorEastAsia" w:cstheme="majorHAnsi"/>
          <w:b w:val="0"/>
          <w:bCs w:val="0"/>
          <w:color w:val="auto"/>
          <w:sz w:val="22"/>
          <w:szCs w:val="22"/>
        </w:rPr>
      </w:pPr>
      <w:r w:rsidRPr="00097A82">
        <w:rPr>
          <w:rFonts w:eastAsiaTheme="minorEastAsia" w:cstheme="majorHAnsi"/>
          <w:b w:val="0"/>
          <w:bCs w:val="0"/>
          <w:color w:val="auto"/>
          <w:sz w:val="22"/>
          <w:szCs w:val="22"/>
        </w:rPr>
        <w:t xml:space="preserve"> ```bash</w:t>
      </w:r>
    </w:p>
    <w:p w14:paraId="2EF319E2" w14:textId="77777777" w:rsidR="00CD0C43" w:rsidRPr="00097A82" w:rsidRDefault="00CD0C43" w:rsidP="00CD0C43">
      <w:pPr>
        <w:pStyle w:val="Heading1"/>
        <w:rPr>
          <w:rFonts w:eastAsiaTheme="minorEastAsia" w:cstheme="majorHAnsi"/>
          <w:b w:val="0"/>
          <w:bCs w:val="0"/>
          <w:color w:val="auto"/>
          <w:sz w:val="22"/>
          <w:szCs w:val="22"/>
        </w:rPr>
      </w:pPr>
      <w:r w:rsidRPr="00097A82">
        <w:rPr>
          <w:rFonts w:eastAsiaTheme="minorEastAsia" w:cstheme="majorHAnsi"/>
          <w:b w:val="0"/>
          <w:bCs w:val="0"/>
          <w:color w:val="auto"/>
          <w:sz w:val="22"/>
          <w:szCs w:val="22"/>
        </w:rPr>
        <w:t xml:space="preserve">   cd /path/to/your/project</w:t>
      </w:r>
    </w:p>
    <w:p w14:paraId="56A0F0BA" w14:textId="77777777" w:rsidR="00841B9C" w:rsidRPr="00097A82" w:rsidRDefault="00CD0C43" w:rsidP="00CD0C43">
      <w:pPr>
        <w:pStyle w:val="Heading1"/>
        <w:rPr>
          <w:rFonts w:eastAsiaTheme="minorEastAsia" w:cstheme="majorHAnsi"/>
          <w:b w:val="0"/>
          <w:bCs w:val="0"/>
          <w:color w:val="auto"/>
          <w:sz w:val="22"/>
          <w:szCs w:val="22"/>
        </w:rPr>
      </w:pPr>
      <w:r w:rsidRPr="00097A82">
        <w:rPr>
          <w:rFonts w:eastAsiaTheme="minorEastAsia" w:cstheme="majorHAnsi"/>
          <w:b w:val="0"/>
          <w:bCs w:val="0"/>
          <w:color w:val="auto"/>
          <w:sz w:val="22"/>
          <w:szCs w:val="22"/>
        </w:rPr>
        <w:t xml:space="preserve">   ```</w:t>
      </w:r>
    </w:p>
    <w:p w14:paraId="6357A69F" w14:textId="2388EAB5" w:rsidR="00CD0C43" w:rsidRPr="00097A82" w:rsidRDefault="00CD0C43" w:rsidP="00CD0C43">
      <w:pPr>
        <w:pStyle w:val="Heading1"/>
        <w:rPr>
          <w:rFonts w:eastAsiaTheme="minorEastAsia" w:cstheme="majorHAnsi"/>
          <w:b w:val="0"/>
          <w:bCs w:val="0"/>
          <w:color w:val="auto"/>
          <w:sz w:val="22"/>
          <w:szCs w:val="22"/>
        </w:rPr>
      </w:pPr>
      <w:r w:rsidRPr="00097A82">
        <w:rPr>
          <w:rFonts w:eastAsiaTheme="minorEastAsia" w:cstheme="majorHAnsi"/>
          <w:b w:val="0"/>
          <w:bCs w:val="0"/>
          <w:color w:val="auto"/>
          <w:sz w:val="22"/>
          <w:szCs w:val="22"/>
        </w:rPr>
        <w:t>Replace `/path/to/your/project` with the actual path to your project directory.</w:t>
      </w:r>
    </w:p>
    <w:p w14:paraId="3B67C73E" w14:textId="27511DB3" w:rsidR="00841B9C" w:rsidRPr="00097A82" w:rsidRDefault="00841B9C" w:rsidP="00CD0C43">
      <w:pPr>
        <w:pStyle w:val="Heading1"/>
        <w:rPr>
          <w:rFonts w:eastAsiaTheme="minorEastAsia" w:cstheme="majorHAnsi"/>
          <w:b w:val="0"/>
          <w:bCs w:val="0"/>
          <w:color w:val="auto"/>
          <w:sz w:val="22"/>
          <w:szCs w:val="22"/>
        </w:rPr>
      </w:pPr>
      <w:r w:rsidRPr="00097A82">
        <w:rPr>
          <w:rFonts w:eastAsiaTheme="minorEastAsia" w:cstheme="majorHAnsi"/>
          <w:b w:val="0"/>
          <w:bCs w:val="0"/>
          <w:color w:val="auto"/>
          <w:sz w:val="22"/>
          <w:szCs w:val="22"/>
        </w:rPr>
        <w:t>4</w:t>
      </w:r>
      <w:r w:rsidR="00CD0C43" w:rsidRPr="00097A82">
        <w:rPr>
          <w:rFonts w:eastAsiaTheme="minorEastAsia" w:cstheme="majorHAnsi"/>
          <w:b w:val="0"/>
          <w:bCs w:val="0"/>
          <w:color w:val="auto"/>
          <w:sz w:val="22"/>
          <w:szCs w:val="22"/>
        </w:rPr>
        <w:t>. Build the Docker image:</w:t>
      </w:r>
    </w:p>
    <w:p w14:paraId="7BD38F66" w14:textId="692E971B" w:rsidR="00CD0C43" w:rsidRPr="00097A82" w:rsidRDefault="00CD0C43" w:rsidP="00CD0C43">
      <w:pPr>
        <w:pStyle w:val="Heading1"/>
        <w:rPr>
          <w:rFonts w:eastAsiaTheme="minorEastAsia" w:cstheme="majorHAnsi"/>
          <w:b w:val="0"/>
          <w:bCs w:val="0"/>
          <w:color w:val="auto"/>
          <w:sz w:val="22"/>
          <w:szCs w:val="22"/>
        </w:rPr>
      </w:pPr>
      <w:r w:rsidRPr="00097A82">
        <w:rPr>
          <w:rFonts w:eastAsiaTheme="minorEastAsia" w:cstheme="majorHAnsi"/>
          <w:b w:val="0"/>
          <w:bCs w:val="0"/>
          <w:color w:val="auto"/>
          <w:sz w:val="22"/>
          <w:szCs w:val="22"/>
        </w:rPr>
        <w:t>Run the following command to build the Docker image:</w:t>
      </w:r>
    </w:p>
    <w:p w14:paraId="4351712B" w14:textId="7593C396" w:rsidR="00CD0C43" w:rsidRPr="00097A82" w:rsidRDefault="00CD0C43" w:rsidP="00CD0C43">
      <w:pPr>
        <w:pStyle w:val="Heading1"/>
        <w:rPr>
          <w:rFonts w:eastAsiaTheme="minorEastAsia" w:cstheme="majorHAnsi"/>
          <w:b w:val="0"/>
          <w:bCs w:val="0"/>
          <w:color w:val="auto"/>
          <w:sz w:val="22"/>
          <w:szCs w:val="22"/>
        </w:rPr>
      </w:pPr>
      <w:r w:rsidRPr="00097A82">
        <w:rPr>
          <w:rFonts w:eastAsiaTheme="minorEastAsia" w:cstheme="majorHAnsi"/>
          <w:b w:val="0"/>
          <w:bCs w:val="0"/>
          <w:color w:val="auto"/>
          <w:sz w:val="22"/>
          <w:szCs w:val="22"/>
        </w:rPr>
        <w:t xml:space="preserve"> ```bash</w:t>
      </w:r>
    </w:p>
    <w:p w14:paraId="266F68A6" w14:textId="77777777" w:rsidR="00CD0C43" w:rsidRPr="00097A82" w:rsidRDefault="00CD0C43" w:rsidP="00CD0C43">
      <w:pPr>
        <w:pStyle w:val="Heading1"/>
        <w:rPr>
          <w:rFonts w:eastAsiaTheme="minorEastAsia" w:cstheme="majorHAnsi"/>
          <w:b w:val="0"/>
          <w:bCs w:val="0"/>
          <w:color w:val="auto"/>
          <w:sz w:val="22"/>
          <w:szCs w:val="22"/>
        </w:rPr>
      </w:pPr>
      <w:r w:rsidRPr="00097A82">
        <w:rPr>
          <w:rFonts w:eastAsiaTheme="minorEastAsia" w:cstheme="majorHAnsi"/>
          <w:b w:val="0"/>
          <w:bCs w:val="0"/>
          <w:color w:val="auto"/>
          <w:sz w:val="22"/>
          <w:szCs w:val="22"/>
        </w:rPr>
        <w:t xml:space="preserve">   docker build -t </w:t>
      </w:r>
      <w:proofErr w:type="spellStart"/>
      <w:r w:rsidRPr="00097A82">
        <w:rPr>
          <w:rFonts w:eastAsiaTheme="minorEastAsia" w:cstheme="majorHAnsi"/>
          <w:b w:val="0"/>
          <w:bCs w:val="0"/>
          <w:color w:val="auto"/>
          <w:sz w:val="22"/>
          <w:szCs w:val="22"/>
        </w:rPr>
        <w:t>health_study_</w:t>
      </w:r>
      <w:proofErr w:type="gramStart"/>
      <w:r w:rsidRPr="00097A82">
        <w:rPr>
          <w:rFonts w:eastAsiaTheme="minorEastAsia" w:cstheme="majorHAnsi"/>
          <w:b w:val="0"/>
          <w:bCs w:val="0"/>
          <w:color w:val="auto"/>
          <w:sz w:val="22"/>
          <w:szCs w:val="22"/>
        </w:rPr>
        <w:t>pipeline</w:t>
      </w:r>
      <w:proofErr w:type="spellEnd"/>
      <w:r w:rsidRPr="00097A82">
        <w:rPr>
          <w:rFonts w:eastAsiaTheme="minorEastAsia" w:cstheme="majorHAnsi"/>
          <w:b w:val="0"/>
          <w:bCs w:val="0"/>
          <w:color w:val="auto"/>
          <w:sz w:val="22"/>
          <w:szCs w:val="22"/>
        </w:rPr>
        <w:t xml:space="preserve"> .</w:t>
      </w:r>
      <w:proofErr w:type="gramEnd"/>
    </w:p>
    <w:p w14:paraId="3E97FB27" w14:textId="77777777" w:rsidR="00841B9C" w:rsidRPr="00097A82" w:rsidRDefault="00CD0C43" w:rsidP="00CD0C43">
      <w:pPr>
        <w:pStyle w:val="Heading1"/>
        <w:rPr>
          <w:rFonts w:eastAsiaTheme="minorEastAsia" w:cstheme="majorHAnsi"/>
          <w:b w:val="0"/>
          <w:bCs w:val="0"/>
          <w:color w:val="auto"/>
          <w:sz w:val="22"/>
          <w:szCs w:val="22"/>
        </w:rPr>
      </w:pPr>
      <w:r w:rsidRPr="00097A82">
        <w:rPr>
          <w:rFonts w:eastAsiaTheme="minorEastAsia" w:cstheme="majorHAnsi"/>
          <w:b w:val="0"/>
          <w:bCs w:val="0"/>
          <w:color w:val="auto"/>
          <w:sz w:val="22"/>
          <w:szCs w:val="22"/>
        </w:rPr>
        <w:t xml:space="preserve">   ```</w:t>
      </w:r>
    </w:p>
    <w:p w14:paraId="59792D08" w14:textId="77777777" w:rsidR="00841B9C" w:rsidRPr="00097A82" w:rsidRDefault="00841B9C" w:rsidP="00CD0C43">
      <w:pPr>
        <w:pStyle w:val="Heading1"/>
        <w:rPr>
          <w:rFonts w:eastAsiaTheme="minorEastAsia" w:cstheme="majorHAnsi"/>
          <w:b w:val="0"/>
          <w:bCs w:val="0"/>
          <w:color w:val="auto"/>
          <w:sz w:val="22"/>
          <w:szCs w:val="22"/>
        </w:rPr>
      </w:pPr>
      <w:r w:rsidRPr="00097A82">
        <w:rPr>
          <w:rFonts w:eastAsiaTheme="minorEastAsia" w:cstheme="majorHAnsi"/>
          <w:b w:val="0"/>
          <w:bCs w:val="0"/>
          <w:color w:val="auto"/>
          <w:sz w:val="22"/>
          <w:szCs w:val="22"/>
        </w:rPr>
        <w:t>5</w:t>
      </w:r>
      <w:r w:rsidR="00CD0C43" w:rsidRPr="00097A82">
        <w:rPr>
          <w:rFonts w:eastAsiaTheme="minorEastAsia" w:cstheme="majorHAnsi"/>
          <w:b w:val="0"/>
          <w:bCs w:val="0"/>
          <w:color w:val="auto"/>
          <w:sz w:val="22"/>
          <w:szCs w:val="22"/>
        </w:rPr>
        <w:t>. Run the Docker container:</w:t>
      </w:r>
    </w:p>
    <w:p w14:paraId="6D74F8F3" w14:textId="77777777" w:rsidR="00841B9C" w:rsidRPr="00097A82" w:rsidRDefault="00CD0C43" w:rsidP="00CD0C43">
      <w:pPr>
        <w:pStyle w:val="Heading1"/>
        <w:rPr>
          <w:rFonts w:eastAsiaTheme="minorEastAsia" w:cstheme="majorHAnsi"/>
          <w:b w:val="0"/>
          <w:bCs w:val="0"/>
          <w:color w:val="auto"/>
          <w:sz w:val="22"/>
          <w:szCs w:val="22"/>
        </w:rPr>
      </w:pPr>
      <w:r w:rsidRPr="00097A82">
        <w:rPr>
          <w:rFonts w:eastAsiaTheme="minorEastAsia" w:cstheme="majorHAnsi"/>
          <w:b w:val="0"/>
          <w:bCs w:val="0"/>
          <w:color w:val="auto"/>
          <w:sz w:val="22"/>
          <w:szCs w:val="22"/>
        </w:rPr>
        <w:t>After the image is built, start a container from the image:</w:t>
      </w:r>
    </w:p>
    <w:p w14:paraId="62D69B27" w14:textId="77777777" w:rsidR="00841B9C" w:rsidRPr="00097A82" w:rsidRDefault="00CD0C43" w:rsidP="00CD0C43">
      <w:pPr>
        <w:pStyle w:val="Heading1"/>
        <w:rPr>
          <w:rFonts w:eastAsiaTheme="minorEastAsia" w:cstheme="majorHAnsi"/>
          <w:b w:val="0"/>
          <w:bCs w:val="0"/>
          <w:color w:val="auto"/>
          <w:sz w:val="22"/>
          <w:szCs w:val="22"/>
        </w:rPr>
      </w:pPr>
      <w:r w:rsidRPr="00097A82">
        <w:rPr>
          <w:rFonts w:eastAsiaTheme="minorEastAsia" w:cstheme="majorHAnsi"/>
          <w:b w:val="0"/>
          <w:bCs w:val="0"/>
          <w:color w:val="auto"/>
          <w:sz w:val="22"/>
          <w:szCs w:val="22"/>
        </w:rPr>
        <w:t>On Windows:</w:t>
      </w:r>
    </w:p>
    <w:p w14:paraId="261CDAF8" w14:textId="13EF6A88" w:rsidR="00CD0C43" w:rsidRPr="00097A82" w:rsidRDefault="00CD0C43" w:rsidP="00CD0C43">
      <w:pPr>
        <w:pStyle w:val="Heading1"/>
        <w:rPr>
          <w:rFonts w:eastAsiaTheme="minorEastAsia" w:cstheme="majorHAnsi"/>
          <w:b w:val="0"/>
          <w:bCs w:val="0"/>
          <w:color w:val="auto"/>
          <w:sz w:val="22"/>
          <w:szCs w:val="22"/>
        </w:rPr>
      </w:pPr>
      <w:r w:rsidRPr="00097A82">
        <w:rPr>
          <w:rFonts w:eastAsiaTheme="minorEastAsia" w:cstheme="majorHAnsi"/>
          <w:b w:val="0"/>
          <w:bCs w:val="0"/>
          <w:color w:val="auto"/>
          <w:sz w:val="22"/>
          <w:szCs w:val="22"/>
        </w:rPr>
        <w:t xml:space="preserve"> ```bash</w:t>
      </w:r>
    </w:p>
    <w:p w14:paraId="3C091CFB" w14:textId="220318D3" w:rsidR="00CD0C43" w:rsidRPr="00097A82" w:rsidRDefault="00CD0C43" w:rsidP="00CD0C43">
      <w:pPr>
        <w:pStyle w:val="Heading1"/>
        <w:rPr>
          <w:rFonts w:eastAsiaTheme="minorEastAsia" w:cstheme="majorHAnsi"/>
          <w:b w:val="0"/>
          <w:bCs w:val="0"/>
          <w:color w:val="auto"/>
          <w:sz w:val="22"/>
          <w:szCs w:val="22"/>
        </w:rPr>
      </w:pPr>
      <w:r w:rsidRPr="00097A82">
        <w:rPr>
          <w:rFonts w:eastAsiaTheme="minorEastAsia" w:cstheme="majorHAnsi"/>
          <w:b w:val="0"/>
          <w:bCs w:val="0"/>
          <w:color w:val="auto"/>
          <w:sz w:val="22"/>
          <w:szCs w:val="22"/>
        </w:rPr>
        <w:t xml:space="preserve">   docker run </w:t>
      </w:r>
      <w:proofErr w:type="spellStart"/>
      <w:r w:rsidRPr="00097A82">
        <w:rPr>
          <w:rFonts w:eastAsiaTheme="minorEastAsia" w:cstheme="majorHAnsi"/>
          <w:b w:val="0"/>
          <w:bCs w:val="0"/>
          <w:color w:val="auto"/>
          <w:sz w:val="22"/>
          <w:szCs w:val="22"/>
        </w:rPr>
        <w:t>health_study_pipeline</w:t>
      </w:r>
      <w:proofErr w:type="spellEnd"/>
    </w:p>
    <w:p w14:paraId="44A9AE90" w14:textId="77777777" w:rsidR="00CD0C43" w:rsidRPr="00097A82" w:rsidRDefault="00CD0C43" w:rsidP="00CD0C43">
      <w:pPr>
        <w:pStyle w:val="Heading1"/>
        <w:rPr>
          <w:rFonts w:eastAsiaTheme="minorEastAsia" w:cstheme="majorHAnsi"/>
          <w:b w:val="0"/>
          <w:bCs w:val="0"/>
          <w:color w:val="auto"/>
          <w:sz w:val="22"/>
          <w:szCs w:val="22"/>
        </w:rPr>
      </w:pPr>
      <w:r w:rsidRPr="00097A82">
        <w:rPr>
          <w:rFonts w:eastAsiaTheme="minorEastAsia" w:cstheme="majorHAnsi"/>
          <w:b w:val="0"/>
          <w:bCs w:val="0"/>
          <w:color w:val="auto"/>
          <w:sz w:val="22"/>
          <w:szCs w:val="22"/>
        </w:rPr>
        <w:t xml:space="preserve">   ```</w:t>
      </w:r>
    </w:p>
    <w:p w14:paraId="3C9A9AF0" w14:textId="77777777" w:rsidR="00CD0C43" w:rsidRPr="00097A82" w:rsidRDefault="00CD0C43" w:rsidP="00CD0C43">
      <w:pPr>
        <w:pStyle w:val="Heading1"/>
        <w:rPr>
          <w:rFonts w:eastAsiaTheme="minorEastAsia" w:cstheme="majorHAnsi"/>
          <w:b w:val="0"/>
          <w:bCs w:val="0"/>
          <w:color w:val="auto"/>
          <w:sz w:val="22"/>
          <w:szCs w:val="22"/>
        </w:rPr>
      </w:pPr>
    </w:p>
    <w:p w14:paraId="1236ADC0" w14:textId="10682D20" w:rsidR="00CD0C43" w:rsidRPr="00097A82" w:rsidRDefault="00841B9C" w:rsidP="00DE0BA0">
      <w:pPr>
        <w:pStyle w:val="Heading1"/>
        <w:jc w:val="both"/>
        <w:rPr>
          <w:rFonts w:eastAsiaTheme="minorEastAsia" w:cstheme="majorHAnsi"/>
          <w:b w:val="0"/>
          <w:bCs w:val="0"/>
          <w:color w:val="auto"/>
          <w:sz w:val="22"/>
          <w:szCs w:val="22"/>
        </w:rPr>
      </w:pPr>
      <w:r w:rsidRPr="00097A82">
        <w:rPr>
          <w:rFonts w:eastAsiaTheme="minorEastAsia" w:cstheme="majorHAnsi"/>
          <w:b w:val="0"/>
          <w:bCs w:val="0"/>
          <w:color w:val="auto"/>
          <w:sz w:val="22"/>
          <w:szCs w:val="22"/>
        </w:rPr>
        <w:t>6</w:t>
      </w:r>
      <w:r w:rsidR="00CD0C43" w:rsidRPr="00097A82">
        <w:rPr>
          <w:rFonts w:eastAsiaTheme="minorEastAsia" w:cstheme="majorHAnsi"/>
          <w:b w:val="0"/>
          <w:bCs w:val="0"/>
          <w:color w:val="auto"/>
          <w:sz w:val="22"/>
          <w:szCs w:val="22"/>
        </w:rPr>
        <w:t>. Verify the output:</w:t>
      </w:r>
    </w:p>
    <w:p w14:paraId="56B459F1" w14:textId="5115306C" w:rsidR="00CD0C43" w:rsidRPr="00097A82" w:rsidRDefault="00CD0C43" w:rsidP="00DE0BA0">
      <w:pPr>
        <w:pStyle w:val="Heading1"/>
        <w:jc w:val="both"/>
        <w:rPr>
          <w:rFonts w:eastAsiaTheme="minorEastAsia" w:cstheme="majorHAnsi"/>
          <w:b w:val="0"/>
          <w:bCs w:val="0"/>
          <w:color w:val="auto"/>
          <w:sz w:val="22"/>
          <w:szCs w:val="22"/>
        </w:rPr>
      </w:pPr>
      <w:r w:rsidRPr="00097A82">
        <w:rPr>
          <w:rFonts w:eastAsiaTheme="minorEastAsia" w:cstheme="majorHAnsi"/>
          <w:b w:val="0"/>
          <w:bCs w:val="0"/>
          <w:color w:val="auto"/>
          <w:sz w:val="22"/>
          <w:szCs w:val="22"/>
        </w:rPr>
        <w:t>After running the Docker container, you should see the log output indicating the flow is running and the data processing is complete. The cleaned data should be saved in the `cleaned_questionnaire_data.csv` file in your project directory.</w:t>
      </w:r>
    </w:p>
    <w:p w14:paraId="36734B40" w14:textId="001AA827" w:rsidR="00841B9C" w:rsidRPr="00097A82" w:rsidRDefault="00CD0C43" w:rsidP="00DE0BA0">
      <w:pPr>
        <w:pStyle w:val="Heading1"/>
        <w:jc w:val="both"/>
        <w:rPr>
          <w:rFonts w:eastAsiaTheme="minorEastAsia" w:cstheme="majorHAnsi"/>
          <w:b w:val="0"/>
          <w:bCs w:val="0"/>
          <w:color w:val="auto"/>
          <w:sz w:val="22"/>
          <w:szCs w:val="22"/>
        </w:rPr>
      </w:pPr>
      <w:r w:rsidRPr="00097A82">
        <w:rPr>
          <w:rFonts w:eastAsiaTheme="minorEastAsia" w:cstheme="majorHAnsi"/>
          <w:b w:val="0"/>
          <w:bCs w:val="0"/>
          <w:color w:val="auto"/>
          <w:sz w:val="22"/>
          <w:szCs w:val="22"/>
        </w:rPr>
        <w:t>Data Files</w:t>
      </w:r>
      <w:r w:rsidR="00841B9C" w:rsidRPr="00097A82">
        <w:rPr>
          <w:rFonts w:eastAsiaTheme="minorEastAsia" w:cstheme="majorHAnsi"/>
          <w:b w:val="0"/>
          <w:bCs w:val="0"/>
          <w:color w:val="auto"/>
          <w:sz w:val="22"/>
          <w:szCs w:val="22"/>
        </w:rPr>
        <w:t>:</w:t>
      </w:r>
    </w:p>
    <w:p w14:paraId="75976D0E" w14:textId="19B181BD" w:rsidR="00CD0C43" w:rsidRPr="00097A82" w:rsidRDefault="00CD0C43" w:rsidP="00DE0BA0">
      <w:pPr>
        <w:pStyle w:val="Heading1"/>
        <w:jc w:val="both"/>
        <w:rPr>
          <w:rFonts w:eastAsiaTheme="minorEastAsia" w:cstheme="majorHAnsi"/>
          <w:b w:val="0"/>
          <w:bCs w:val="0"/>
          <w:color w:val="auto"/>
          <w:sz w:val="22"/>
          <w:szCs w:val="22"/>
        </w:rPr>
      </w:pPr>
      <w:r w:rsidRPr="00097A82">
        <w:rPr>
          <w:rFonts w:eastAsiaTheme="minorEastAsia" w:cstheme="majorHAnsi"/>
          <w:b w:val="0"/>
          <w:bCs w:val="0"/>
          <w:color w:val="auto"/>
          <w:sz w:val="22"/>
          <w:szCs w:val="22"/>
        </w:rPr>
        <w:t>`</w:t>
      </w:r>
      <w:r w:rsidR="00841B9C" w:rsidRPr="00097A82">
        <w:rPr>
          <w:rFonts w:eastAsiaTheme="minorEastAsia" w:cstheme="majorHAnsi"/>
          <w:b w:val="0"/>
          <w:bCs w:val="0"/>
          <w:color w:val="auto"/>
          <w:sz w:val="22"/>
          <w:szCs w:val="22"/>
        </w:rPr>
        <w:t>-</w:t>
      </w:r>
      <w:proofErr w:type="spellStart"/>
      <w:r w:rsidRPr="00097A82">
        <w:rPr>
          <w:rFonts w:eastAsiaTheme="minorEastAsia" w:cstheme="majorHAnsi"/>
          <w:b w:val="0"/>
          <w:bCs w:val="0"/>
          <w:color w:val="auto"/>
          <w:sz w:val="22"/>
          <w:szCs w:val="22"/>
        </w:rPr>
        <w:t>synthetic_</w:t>
      </w:r>
      <w:proofErr w:type="gramStart"/>
      <w:r w:rsidRPr="00097A82">
        <w:rPr>
          <w:rFonts w:eastAsiaTheme="minorEastAsia" w:cstheme="majorHAnsi"/>
          <w:b w:val="0"/>
          <w:bCs w:val="0"/>
          <w:color w:val="auto"/>
          <w:sz w:val="22"/>
          <w:szCs w:val="22"/>
        </w:rPr>
        <w:t>questionnaire.json</w:t>
      </w:r>
      <w:proofErr w:type="spellEnd"/>
      <w:proofErr w:type="gramEnd"/>
      <w:r w:rsidRPr="00097A82">
        <w:rPr>
          <w:rFonts w:eastAsiaTheme="minorEastAsia" w:cstheme="majorHAnsi"/>
          <w:b w:val="0"/>
          <w:bCs w:val="0"/>
          <w:color w:val="auto"/>
          <w:sz w:val="22"/>
          <w:szCs w:val="22"/>
        </w:rPr>
        <w:t>`: Contains the questionnaire structure and questions.</w:t>
      </w:r>
    </w:p>
    <w:p w14:paraId="09A07CED" w14:textId="77777777" w:rsidR="00841B9C" w:rsidRPr="00097A82" w:rsidRDefault="00CD0C43" w:rsidP="00DE0BA0">
      <w:pPr>
        <w:pStyle w:val="Heading1"/>
        <w:jc w:val="both"/>
        <w:rPr>
          <w:rFonts w:eastAsiaTheme="minorEastAsia" w:cstheme="majorHAnsi"/>
          <w:b w:val="0"/>
          <w:bCs w:val="0"/>
          <w:color w:val="auto"/>
          <w:sz w:val="22"/>
          <w:szCs w:val="22"/>
        </w:rPr>
      </w:pPr>
      <w:r w:rsidRPr="00097A82">
        <w:rPr>
          <w:rFonts w:eastAsiaTheme="minorEastAsia" w:cstheme="majorHAnsi"/>
          <w:b w:val="0"/>
          <w:bCs w:val="0"/>
          <w:color w:val="auto"/>
          <w:sz w:val="22"/>
          <w:szCs w:val="22"/>
        </w:rPr>
        <w:t>- `</w:t>
      </w:r>
      <w:proofErr w:type="spellStart"/>
      <w:r w:rsidRPr="00097A82">
        <w:rPr>
          <w:rFonts w:eastAsiaTheme="minorEastAsia" w:cstheme="majorHAnsi"/>
          <w:b w:val="0"/>
          <w:bCs w:val="0"/>
          <w:color w:val="auto"/>
          <w:sz w:val="22"/>
          <w:szCs w:val="22"/>
        </w:rPr>
        <w:t>synthetic_</w:t>
      </w:r>
      <w:proofErr w:type="gramStart"/>
      <w:r w:rsidRPr="00097A82">
        <w:rPr>
          <w:rFonts w:eastAsiaTheme="minorEastAsia" w:cstheme="majorHAnsi"/>
          <w:b w:val="0"/>
          <w:bCs w:val="0"/>
          <w:color w:val="auto"/>
          <w:sz w:val="22"/>
          <w:szCs w:val="22"/>
        </w:rPr>
        <w:t>answers.json</w:t>
      </w:r>
      <w:proofErr w:type="spellEnd"/>
      <w:proofErr w:type="gramEnd"/>
      <w:r w:rsidRPr="00097A82">
        <w:rPr>
          <w:rFonts w:eastAsiaTheme="minorEastAsia" w:cstheme="majorHAnsi"/>
          <w:b w:val="0"/>
          <w:bCs w:val="0"/>
          <w:color w:val="auto"/>
          <w:sz w:val="22"/>
          <w:szCs w:val="22"/>
        </w:rPr>
        <w:t xml:space="preserve">`: Contains the answers provided by participants. </w:t>
      </w:r>
    </w:p>
    <w:p w14:paraId="2A8FB1EE" w14:textId="6CE55494" w:rsidR="001362D1" w:rsidRPr="00097A82" w:rsidRDefault="00000000" w:rsidP="00DE0BA0">
      <w:pPr>
        <w:pStyle w:val="Heading1"/>
        <w:jc w:val="both"/>
        <w:rPr>
          <w:rFonts w:cstheme="majorHAnsi"/>
        </w:rPr>
      </w:pPr>
      <w:r w:rsidRPr="00097A82">
        <w:rPr>
          <w:rFonts w:cstheme="majorHAnsi"/>
        </w:rPr>
        <w:t>Demo</w:t>
      </w:r>
      <w:r w:rsidR="00841B9C" w:rsidRPr="00097A82">
        <w:rPr>
          <w:rFonts w:cstheme="majorHAnsi"/>
        </w:rPr>
        <w:t>:</w:t>
      </w:r>
    </w:p>
    <w:p w14:paraId="65A9C935" w14:textId="77777777" w:rsidR="001362D1" w:rsidRPr="00097A82" w:rsidRDefault="00000000" w:rsidP="00DE0BA0">
      <w:pPr>
        <w:jc w:val="both"/>
        <w:rPr>
          <w:rFonts w:asciiTheme="majorHAnsi" w:hAnsiTheme="majorHAnsi" w:cstheme="majorHAnsi"/>
        </w:rPr>
      </w:pPr>
      <w:r w:rsidRPr="00097A82">
        <w:rPr>
          <w:rFonts w:asciiTheme="majorHAnsi" w:hAnsiTheme="majorHAnsi" w:cstheme="majorHAnsi"/>
        </w:rPr>
        <w:t>Pre-generated images or a live demo to showcase the proof of concept.</w:t>
      </w:r>
    </w:p>
    <w:p w14:paraId="1C6E9BA2" w14:textId="77777777" w:rsidR="005209E6" w:rsidRPr="00097A82" w:rsidRDefault="005209E6">
      <w:pPr>
        <w:rPr>
          <w:rFonts w:asciiTheme="majorHAnsi" w:hAnsiTheme="majorHAnsi" w:cstheme="majorHAnsi"/>
        </w:rPr>
      </w:pPr>
    </w:p>
    <w:p w14:paraId="7529B263" w14:textId="00BD0C9B" w:rsidR="005209E6" w:rsidRPr="00097A82" w:rsidRDefault="005209E6">
      <w:pPr>
        <w:rPr>
          <w:rFonts w:asciiTheme="majorHAnsi" w:hAnsiTheme="majorHAnsi" w:cstheme="majorHAnsi"/>
        </w:rPr>
      </w:pPr>
      <w:r w:rsidRPr="00097A82">
        <w:rPr>
          <w:rFonts w:asciiTheme="majorHAnsi" w:hAnsiTheme="majorHAnsi" w:cstheme="majorHAnsi"/>
        </w:rPr>
        <w:t>1.Docker Image Build:</w:t>
      </w:r>
    </w:p>
    <w:p w14:paraId="38B0D421" w14:textId="72C6D0CC" w:rsidR="005209E6" w:rsidRPr="00097A82" w:rsidRDefault="005209E6">
      <w:pPr>
        <w:rPr>
          <w:rFonts w:asciiTheme="majorHAnsi" w:hAnsiTheme="majorHAnsi" w:cstheme="majorHAnsi"/>
        </w:rPr>
      </w:pPr>
      <w:r w:rsidRPr="00097A82">
        <w:rPr>
          <w:rFonts w:asciiTheme="majorHAnsi" w:hAnsiTheme="majorHAnsi" w:cstheme="majorHAnsi"/>
          <w:b/>
          <w:bCs/>
          <w:noProof/>
        </w:rPr>
        <w:drawing>
          <wp:inline distT="0" distB="0" distL="0" distR="0" wp14:anchorId="50452801" wp14:editId="081C9EFC">
            <wp:extent cx="5478145" cy="3068955"/>
            <wp:effectExtent l="0" t="0" r="8255" b="0"/>
            <wp:docPr id="2074840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8145" cy="3068955"/>
                    </a:xfrm>
                    <a:prstGeom prst="rect">
                      <a:avLst/>
                    </a:prstGeom>
                    <a:noFill/>
                    <a:ln>
                      <a:noFill/>
                    </a:ln>
                  </pic:spPr>
                </pic:pic>
              </a:graphicData>
            </a:graphic>
          </wp:inline>
        </w:drawing>
      </w:r>
    </w:p>
    <w:p w14:paraId="6292AB38" w14:textId="77777777" w:rsidR="005209E6" w:rsidRPr="00097A82" w:rsidRDefault="005209E6">
      <w:pPr>
        <w:rPr>
          <w:rFonts w:asciiTheme="majorHAnsi" w:hAnsiTheme="majorHAnsi" w:cstheme="majorHAnsi"/>
        </w:rPr>
      </w:pPr>
    </w:p>
    <w:p w14:paraId="70C27AAE" w14:textId="77777777" w:rsidR="00DE0BA0" w:rsidRPr="00097A82" w:rsidRDefault="00DE0BA0">
      <w:pPr>
        <w:rPr>
          <w:rFonts w:asciiTheme="majorHAnsi" w:hAnsiTheme="majorHAnsi" w:cstheme="majorHAnsi"/>
        </w:rPr>
      </w:pPr>
    </w:p>
    <w:p w14:paraId="672C6D88" w14:textId="77777777" w:rsidR="00DE0BA0" w:rsidRPr="00097A82" w:rsidRDefault="00DE0BA0">
      <w:pPr>
        <w:rPr>
          <w:rFonts w:asciiTheme="majorHAnsi" w:hAnsiTheme="majorHAnsi" w:cstheme="majorHAnsi"/>
        </w:rPr>
      </w:pPr>
    </w:p>
    <w:p w14:paraId="5BE2402F" w14:textId="6FE9609E" w:rsidR="005209E6" w:rsidRPr="00097A82" w:rsidRDefault="005209E6">
      <w:pPr>
        <w:rPr>
          <w:rFonts w:asciiTheme="majorHAnsi" w:hAnsiTheme="majorHAnsi" w:cstheme="majorHAnsi"/>
        </w:rPr>
      </w:pPr>
      <w:r w:rsidRPr="00097A82">
        <w:rPr>
          <w:rFonts w:asciiTheme="majorHAnsi" w:hAnsiTheme="majorHAnsi" w:cstheme="majorHAnsi"/>
        </w:rPr>
        <w:t>2.Docker Image Run:</w:t>
      </w:r>
    </w:p>
    <w:p w14:paraId="55453E3C" w14:textId="73B5B36E" w:rsidR="005209E6" w:rsidRPr="00097A82" w:rsidRDefault="005209E6">
      <w:pPr>
        <w:rPr>
          <w:rFonts w:asciiTheme="majorHAnsi" w:hAnsiTheme="majorHAnsi" w:cstheme="majorHAnsi"/>
        </w:rPr>
      </w:pPr>
      <w:r w:rsidRPr="00097A82">
        <w:rPr>
          <w:rFonts w:asciiTheme="majorHAnsi" w:hAnsiTheme="majorHAnsi" w:cstheme="majorHAnsi"/>
          <w:noProof/>
        </w:rPr>
        <w:drawing>
          <wp:inline distT="0" distB="0" distL="0" distR="0" wp14:anchorId="19F5A04B" wp14:editId="1CB17767">
            <wp:extent cx="5478145" cy="3029585"/>
            <wp:effectExtent l="0" t="0" r="8255" b="0"/>
            <wp:docPr id="15421525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8145" cy="3029585"/>
                    </a:xfrm>
                    <a:prstGeom prst="rect">
                      <a:avLst/>
                    </a:prstGeom>
                    <a:noFill/>
                    <a:ln>
                      <a:noFill/>
                    </a:ln>
                  </pic:spPr>
                </pic:pic>
              </a:graphicData>
            </a:graphic>
          </wp:inline>
        </w:drawing>
      </w:r>
    </w:p>
    <w:p w14:paraId="751F0585" w14:textId="77777777" w:rsidR="005209E6" w:rsidRPr="00097A82" w:rsidRDefault="005209E6">
      <w:pPr>
        <w:rPr>
          <w:rFonts w:asciiTheme="majorHAnsi" w:hAnsiTheme="majorHAnsi" w:cstheme="majorHAnsi"/>
        </w:rPr>
      </w:pPr>
    </w:p>
    <w:p w14:paraId="6D97442B" w14:textId="6DE9FF16" w:rsidR="005209E6" w:rsidRPr="00097A82" w:rsidRDefault="005209E6">
      <w:pPr>
        <w:rPr>
          <w:rFonts w:asciiTheme="majorHAnsi" w:hAnsiTheme="majorHAnsi" w:cstheme="majorHAnsi"/>
        </w:rPr>
      </w:pPr>
      <w:r w:rsidRPr="00097A82">
        <w:rPr>
          <w:rFonts w:asciiTheme="majorHAnsi" w:hAnsiTheme="majorHAnsi" w:cstheme="majorHAnsi"/>
        </w:rPr>
        <w:t>3.Docker Desktop Image:</w:t>
      </w:r>
    </w:p>
    <w:p w14:paraId="1D013ED1" w14:textId="77777777" w:rsidR="005209E6" w:rsidRPr="00097A82" w:rsidRDefault="005209E6">
      <w:pPr>
        <w:rPr>
          <w:rFonts w:asciiTheme="majorHAnsi" w:hAnsiTheme="majorHAnsi" w:cstheme="majorHAnsi"/>
        </w:rPr>
      </w:pPr>
      <w:r w:rsidRPr="00097A82">
        <w:rPr>
          <w:rFonts w:asciiTheme="majorHAnsi" w:hAnsiTheme="majorHAnsi" w:cstheme="majorHAnsi"/>
          <w:noProof/>
        </w:rPr>
        <w:drawing>
          <wp:inline distT="0" distB="0" distL="0" distR="0" wp14:anchorId="2A191354" wp14:editId="1F074500">
            <wp:extent cx="5470525" cy="2934335"/>
            <wp:effectExtent l="0" t="0" r="0" b="0"/>
            <wp:docPr id="12393548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0525" cy="2934335"/>
                    </a:xfrm>
                    <a:prstGeom prst="rect">
                      <a:avLst/>
                    </a:prstGeom>
                    <a:noFill/>
                    <a:ln>
                      <a:noFill/>
                    </a:ln>
                  </pic:spPr>
                </pic:pic>
              </a:graphicData>
            </a:graphic>
          </wp:inline>
        </w:drawing>
      </w:r>
    </w:p>
    <w:p w14:paraId="712BB66E" w14:textId="77777777" w:rsidR="005209E6" w:rsidRPr="00097A82" w:rsidRDefault="005209E6">
      <w:pPr>
        <w:rPr>
          <w:rFonts w:asciiTheme="majorHAnsi" w:hAnsiTheme="majorHAnsi" w:cstheme="majorHAnsi"/>
        </w:rPr>
      </w:pPr>
    </w:p>
    <w:p w14:paraId="2FAD98FD" w14:textId="77777777" w:rsidR="005209E6" w:rsidRPr="00097A82" w:rsidRDefault="005209E6">
      <w:pPr>
        <w:rPr>
          <w:rFonts w:asciiTheme="majorHAnsi" w:hAnsiTheme="majorHAnsi" w:cstheme="majorHAnsi"/>
        </w:rPr>
      </w:pPr>
    </w:p>
    <w:p w14:paraId="04B7D5F2" w14:textId="77777777" w:rsidR="005209E6" w:rsidRPr="00097A82" w:rsidRDefault="005209E6">
      <w:pPr>
        <w:rPr>
          <w:rFonts w:asciiTheme="majorHAnsi" w:hAnsiTheme="majorHAnsi" w:cstheme="majorHAnsi"/>
        </w:rPr>
      </w:pPr>
    </w:p>
    <w:p w14:paraId="17748E05" w14:textId="77777777" w:rsidR="005209E6" w:rsidRPr="00097A82" w:rsidRDefault="005209E6">
      <w:pPr>
        <w:rPr>
          <w:rFonts w:asciiTheme="majorHAnsi" w:hAnsiTheme="majorHAnsi" w:cstheme="majorHAnsi"/>
        </w:rPr>
      </w:pPr>
    </w:p>
    <w:p w14:paraId="03772274" w14:textId="1B9753BF" w:rsidR="005209E6" w:rsidRPr="00097A82" w:rsidRDefault="005209E6">
      <w:pPr>
        <w:rPr>
          <w:rFonts w:asciiTheme="majorHAnsi" w:hAnsiTheme="majorHAnsi" w:cstheme="majorHAnsi"/>
        </w:rPr>
      </w:pPr>
      <w:r w:rsidRPr="00097A82">
        <w:rPr>
          <w:rFonts w:asciiTheme="majorHAnsi" w:hAnsiTheme="majorHAnsi" w:cstheme="majorHAnsi"/>
        </w:rPr>
        <w:t>4.Docker Desktop Containers:</w:t>
      </w:r>
    </w:p>
    <w:p w14:paraId="783759C1" w14:textId="07E2A5DA" w:rsidR="005209E6" w:rsidRPr="00097A82" w:rsidRDefault="005209E6">
      <w:pPr>
        <w:rPr>
          <w:rFonts w:asciiTheme="majorHAnsi" w:hAnsiTheme="majorHAnsi" w:cstheme="majorHAnsi"/>
        </w:rPr>
      </w:pPr>
      <w:r w:rsidRPr="00097A82">
        <w:rPr>
          <w:rFonts w:asciiTheme="majorHAnsi" w:hAnsiTheme="majorHAnsi" w:cstheme="majorHAnsi"/>
          <w:noProof/>
        </w:rPr>
        <w:drawing>
          <wp:inline distT="0" distB="0" distL="0" distR="0" wp14:anchorId="462E4A92" wp14:editId="7196BA6D">
            <wp:extent cx="5470525" cy="2966085"/>
            <wp:effectExtent l="0" t="0" r="0" b="5715"/>
            <wp:docPr id="15193978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0525" cy="2966085"/>
                    </a:xfrm>
                    <a:prstGeom prst="rect">
                      <a:avLst/>
                    </a:prstGeom>
                    <a:noFill/>
                    <a:ln>
                      <a:noFill/>
                    </a:ln>
                  </pic:spPr>
                </pic:pic>
              </a:graphicData>
            </a:graphic>
          </wp:inline>
        </w:drawing>
      </w:r>
    </w:p>
    <w:p w14:paraId="10CDB8E1" w14:textId="77777777" w:rsidR="005209E6" w:rsidRPr="00097A82" w:rsidRDefault="005209E6">
      <w:pPr>
        <w:rPr>
          <w:rFonts w:asciiTheme="majorHAnsi" w:hAnsiTheme="majorHAnsi" w:cstheme="majorHAnsi"/>
        </w:rPr>
      </w:pPr>
    </w:p>
    <w:p w14:paraId="3C422359" w14:textId="77777777" w:rsidR="005209E6" w:rsidRPr="00097A82" w:rsidRDefault="005209E6">
      <w:pPr>
        <w:rPr>
          <w:rFonts w:asciiTheme="majorHAnsi" w:hAnsiTheme="majorHAnsi" w:cstheme="majorHAnsi"/>
        </w:rPr>
      </w:pPr>
    </w:p>
    <w:p w14:paraId="158A0B08" w14:textId="5E2C5131" w:rsidR="005209E6" w:rsidRPr="00097A82" w:rsidRDefault="005209E6">
      <w:pPr>
        <w:rPr>
          <w:rFonts w:asciiTheme="majorHAnsi" w:hAnsiTheme="majorHAnsi" w:cstheme="majorHAnsi"/>
        </w:rPr>
      </w:pPr>
      <w:r w:rsidRPr="00097A82">
        <w:rPr>
          <w:rFonts w:asciiTheme="majorHAnsi" w:hAnsiTheme="majorHAnsi" w:cstheme="majorHAnsi"/>
        </w:rPr>
        <w:t>5.Final App Directory:</w:t>
      </w:r>
    </w:p>
    <w:p w14:paraId="0B17EC62" w14:textId="040DD17C" w:rsidR="005209E6" w:rsidRPr="00097A82" w:rsidRDefault="005209E6">
      <w:pPr>
        <w:rPr>
          <w:rFonts w:asciiTheme="majorHAnsi" w:hAnsiTheme="majorHAnsi" w:cstheme="majorHAnsi"/>
        </w:rPr>
      </w:pPr>
    </w:p>
    <w:p w14:paraId="47151754" w14:textId="52C64DAD" w:rsidR="005209E6" w:rsidRPr="00097A82" w:rsidRDefault="005209E6">
      <w:pPr>
        <w:rPr>
          <w:rFonts w:asciiTheme="majorHAnsi" w:hAnsiTheme="majorHAnsi" w:cstheme="majorHAnsi"/>
        </w:rPr>
      </w:pPr>
      <w:r w:rsidRPr="00097A82">
        <w:rPr>
          <w:rFonts w:asciiTheme="majorHAnsi" w:hAnsiTheme="majorHAnsi" w:cstheme="majorHAnsi"/>
          <w:noProof/>
        </w:rPr>
        <w:drawing>
          <wp:inline distT="0" distB="0" distL="0" distR="0" wp14:anchorId="5F51D58F" wp14:editId="0F0520C1">
            <wp:extent cx="5470525" cy="2941955"/>
            <wp:effectExtent l="0" t="0" r="0" b="0"/>
            <wp:docPr id="232358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0525" cy="2941955"/>
                    </a:xfrm>
                    <a:prstGeom prst="rect">
                      <a:avLst/>
                    </a:prstGeom>
                    <a:noFill/>
                    <a:ln>
                      <a:noFill/>
                    </a:ln>
                  </pic:spPr>
                </pic:pic>
              </a:graphicData>
            </a:graphic>
          </wp:inline>
        </w:drawing>
      </w:r>
    </w:p>
    <w:p w14:paraId="69FE16BD" w14:textId="77777777" w:rsidR="005209E6" w:rsidRPr="00097A82" w:rsidRDefault="005209E6">
      <w:pPr>
        <w:rPr>
          <w:rFonts w:asciiTheme="majorHAnsi" w:hAnsiTheme="majorHAnsi" w:cstheme="majorHAnsi"/>
        </w:rPr>
      </w:pPr>
    </w:p>
    <w:p w14:paraId="0CBDB8B0" w14:textId="3DFF1856" w:rsidR="005209E6" w:rsidRPr="00097A82" w:rsidRDefault="005209E6">
      <w:pPr>
        <w:rPr>
          <w:rFonts w:asciiTheme="majorHAnsi" w:hAnsiTheme="majorHAnsi" w:cstheme="majorHAnsi"/>
        </w:rPr>
      </w:pPr>
      <w:r w:rsidRPr="00097A82">
        <w:rPr>
          <w:rFonts w:asciiTheme="majorHAnsi" w:hAnsiTheme="majorHAnsi" w:cstheme="majorHAnsi"/>
        </w:rPr>
        <w:t>6.Final Cleaned CSV File:</w:t>
      </w:r>
    </w:p>
    <w:p w14:paraId="1467CFF4" w14:textId="3C439144" w:rsidR="005209E6" w:rsidRPr="00097A82" w:rsidRDefault="00847B71">
      <w:pPr>
        <w:rPr>
          <w:rFonts w:asciiTheme="majorHAnsi" w:hAnsiTheme="majorHAnsi" w:cstheme="majorHAnsi"/>
        </w:rPr>
      </w:pPr>
      <w:r>
        <w:rPr>
          <w:rFonts w:asciiTheme="majorHAnsi" w:hAnsiTheme="majorHAnsi" w:cstheme="majorHAnsi"/>
          <w:noProof/>
        </w:rPr>
        <w:drawing>
          <wp:inline distT="0" distB="0" distL="0" distR="0" wp14:anchorId="22E3B054" wp14:editId="409F59C4">
            <wp:extent cx="5486400" cy="2687320"/>
            <wp:effectExtent l="0" t="0" r="0" b="0"/>
            <wp:docPr id="169026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687320"/>
                    </a:xfrm>
                    <a:prstGeom prst="rect">
                      <a:avLst/>
                    </a:prstGeom>
                    <a:noFill/>
                    <a:ln>
                      <a:noFill/>
                    </a:ln>
                  </pic:spPr>
                </pic:pic>
              </a:graphicData>
            </a:graphic>
          </wp:inline>
        </w:drawing>
      </w:r>
    </w:p>
    <w:p w14:paraId="3FA0EE8C" w14:textId="77777777" w:rsidR="001362D1" w:rsidRPr="00097A82" w:rsidRDefault="00000000">
      <w:pPr>
        <w:rPr>
          <w:rFonts w:asciiTheme="majorHAnsi" w:hAnsiTheme="majorHAnsi" w:cstheme="majorHAnsi"/>
        </w:rPr>
      </w:pPr>
      <w:r w:rsidRPr="00097A82">
        <w:rPr>
          <w:rFonts w:asciiTheme="majorHAnsi" w:hAnsiTheme="majorHAnsi" w:cstheme="majorHAnsi"/>
        </w:rPr>
        <w:br w:type="page"/>
      </w:r>
    </w:p>
    <w:p w14:paraId="1BEC50EC" w14:textId="77777777" w:rsidR="001362D1" w:rsidRPr="00097A82" w:rsidRDefault="00000000" w:rsidP="00DE0BA0">
      <w:pPr>
        <w:pStyle w:val="Heading1"/>
        <w:jc w:val="both"/>
        <w:rPr>
          <w:rFonts w:cstheme="majorHAnsi"/>
        </w:rPr>
      </w:pPr>
      <w:r w:rsidRPr="00097A82">
        <w:rPr>
          <w:rFonts w:cstheme="majorHAnsi"/>
        </w:rPr>
        <w:t>Questions and Answers</w:t>
      </w:r>
    </w:p>
    <w:p w14:paraId="53E91BF7" w14:textId="77777777" w:rsidR="001362D1" w:rsidRPr="00097A82" w:rsidRDefault="00000000" w:rsidP="00DE0BA0">
      <w:pPr>
        <w:pStyle w:val="Heading2"/>
        <w:jc w:val="both"/>
        <w:rPr>
          <w:rFonts w:cstheme="majorHAnsi"/>
        </w:rPr>
      </w:pPr>
      <w:r w:rsidRPr="00097A82">
        <w:rPr>
          <w:rFonts w:cstheme="majorHAnsi"/>
        </w:rPr>
        <w:t>How did you find the task? What was challenging? What was easy?</w:t>
      </w:r>
    </w:p>
    <w:p w14:paraId="30E2AF58" w14:textId="77777777" w:rsidR="001362D1" w:rsidRPr="00097A82" w:rsidRDefault="00000000" w:rsidP="00DE0BA0">
      <w:pPr>
        <w:jc w:val="both"/>
        <w:rPr>
          <w:rFonts w:asciiTheme="majorHAnsi" w:hAnsiTheme="majorHAnsi" w:cstheme="majorHAnsi"/>
        </w:rPr>
      </w:pPr>
      <w:r w:rsidRPr="00097A82">
        <w:rPr>
          <w:rFonts w:asciiTheme="majorHAnsi" w:hAnsiTheme="majorHAnsi" w:cstheme="majorHAnsi"/>
        </w:rPr>
        <w:t>Finding the Task: The task was engaging and well-defined, providing a clear objective and steps to follow. It was a good balance between practical implementation and theoretical design.</w:t>
      </w:r>
    </w:p>
    <w:p w14:paraId="036D89EE" w14:textId="77777777" w:rsidR="001362D1" w:rsidRPr="00097A82" w:rsidRDefault="00000000" w:rsidP="00DE0BA0">
      <w:pPr>
        <w:jc w:val="both"/>
        <w:rPr>
          <w:rFonts w:asciiTheme="majorHAnsi" w:hAnsiTheme="majorHAnsi" w:cstheme="majorHAnsi"/>
        </w:rPr>
      </w:pPr>
      <w:r w:rsidRPr="00097A82">
        <w:rPr>
          <w:rFonts w:asciiTheme="majorHAnsi" w:hAnsiTheme="majorHAnsi" w:cstheme="majorHAnsi"/>
        </w:rPr>
        <w:t>Challenging Aspects:</w:t>
      </w:r>
    </w:p>
    <w:p w14:paraId="1C512377" w14:textId="77777777" w:rsidR="001362D1" w:rsidRPr="00097A82" w:rsidRDefault="00000000" w:rsidP="00DE0BA0">
      <w:pPr>
        <w:jc w:val="both"/>
        <w:rPr>
          <w:rFonts w:asciiTheme="majorHAnsi" w:hAnsiTheme="majorHAnsi" w:cstheme="majorHAnsi"/>
        </w:rPr>
      </w:pPr>
      <w:r w:rsidRPr="00097A82">
        <w:rPr>
          <w:rFonts w:asciiTheme="majorHAnsi" w:hAnsiTheme="majorHAnsi" w:cstheme="majorHAnsi"/>
        </w:rPr>
        <w:t>- Ensuring data quality and completeness was challenging, particularly the need to filter out incomplete questionnaires.</w:t>
      </w:r>
    </w:p>
    <w:p w14:paraId="6FCA41F4" w14:textId="77777777" w:rsidR="001362D1" w:rsidRPr="00097A82" w:rsidRDefault="00000000" w:rsidP="00DE0BA0">
      <w:pPr>
        <w:jc w:val="both"/>
        <w:rPr>
          <w:rFonts w:asciiTheme="majorHAnsi" w:hAnsiTheme="majorHAnsi" w:cstheme="majorHAnsi"/>
        </w:rPr>
      </w:pPr>
      <w:r w:rsidRPr="00097A82">
        <w:rPr>
          <w:rFonts w:asciiTheme="majorHAnsi" w:hAnsiTheme="majorHAnsi" w:cstheme="majorHAnsi"/>
        </w:rPr>
        <w:t>- Designing a scalable solution that can handle daily data ingestion and quarterly aggregation.</w:t>
      </w:r>
    </w:p>
    <w:p w14:paraId="3D51108C" w14:textId="77777777" w:rsidR="001362D1" w:rsidRPr="00097A82" w:rsidRDefault="00000000" w:rsidP="00DE0BA0">
      <w:pPr>
        <w:jc w:val="both"/>
        <w:rPr>
          <w:rFonts w:asciiTheme="majorHAnsi" w:hAnsiTheme="majorHAnsi" w:cstheme="majorHAnsi"/>
        </w:rPr>
      </w:pPr>
      <w:r w:rsidRPr="00097A82">
        <w:rPr>
          <w:rFonts w:asciiTheme="majorHAnsi" w:hAnsiTheme="majorHAnsi" w:cstheme="majorHAnsi"/>
        </w:rPr>
        <w:t>- Balancing the implementation detail within the given timeframe while ensuring the solution is comprehensive and robust.</w:t>
      </w:r>
    </w:p>
    <w:p w14:paraId="69F49BB4" w14:textId="77777777" w:rsidR="001362D1" w:rsidRPr="00097A82" w:rsidRDefault="00000000" w:rsidP="00DE0BA0">
      <w:pPr>
        <w:jc w:val="both"/>
        <w:rPr>
          <w:rFonts w:asciiTheme="majorHAnsi" w:hAnsiTheme="majorHAnsi" w:cstheme="majorHAnsi"/>
        </w:rPr>
      </w:pPr>
      <w:r w:rsidRPr="00097A82">
        <w:rPr>
          <w:rFonts w:asciiTheme="majorHAnsi" w:hAnsiTheme="majorHAnsi" w:cstheme="majorHAnsi"/>
        </w:rPr>
        <w:t>Easy Aspects:</w:t>
      </w:r>
    </w:p>
    <w:p w14:paraId="68064837" w14:textId="77777777" w:rsidR="001362D1" w:rsidRPr="00097A82" w:rsidRDefault="00000000" w:rsidP="00DE0BA0">
      <w:pPr>
        <w:jc w:val="both"/>
        <w:rPr>
          <w:rFonts w:asciiTheme="majorHAnsi" w:hAnsiTheme="majorHAnsi" w:cstheme="majorHAnsi"/>
        </w:rPr>
      </w:pPr>
      <w:r w:rsidRPr="00097A82">
        <w:rPr>
          <w:rFonts w:asciiTheme="majorHAnsi" w:hAnsiTheme="majorHAnsi" w:cstheme="majorHAnsi"/>
        </w:rPr>
        <w:t>- Setting up the environment and basic script structure was straightforward.</w:t>
      </w:r>
    </w:p>
    <w:p w14:paraId="540D6189" w14:textId="77777777" w:rsidR="001362D1" w:rsidRPr="00097A82" w:rsidRDefault="00000000" w:rsidP="00DE0BA0">
      <w:pPr>
        <w:jc w:val="both"/>
        <w:rPr>
          <w:rFonts w:asciiTheme="majorHAnsi" w:hAnsiTheme="majorHAnsi" w:cstheme="majorHAnsi"/>
        </w:rPr>
      </w:pPr>
      <w:r w:rsidRPr="00097A82">
        <w:rPr>
          <w:rFonts w:asciiTheme="majorHAnsi" w:hAnsiTheme="majorHAnsi" w:cstheme="majorHAnsi"/>
        </w:rPr>
        <w:t>- Implementing the initial data ingestion and cleaning steps was relatively easy with the provided data format.</w:t>
      </w:r>
    </w:p>
    <w:p w14:paraId="2063B2C4" w14:textId="77777777" w:rsidR="001362D1" w:rsidRPr="00097A82" w:rsidRDefault="00000000" w:rsidP="00DE0BA0">
      <w:pPr>
        <w:pStyle w:val="Heading2"/>
        <w:jc w:val="both"/>
        <w:rPr>
          <w:rFonts w:cstheme="majorHAnsi"/>
        </w:rPr>
      </w:pPr>
      <w:r w:rsidRPr="00097A82">
        <w:rPr>
          <w:rFonts w:cstheme="majorHAnsi"/>
        </w:rPr>
        <w:t>How would you test your code? What practices would you use to ensure your pipeline scales? How would you set up CI testing?</w:t>
      </w:r>
    </w:p>
    <w:p w14:paraId="2BCDD58E" w14:textId="77777777" w:rsidR="001362D1" w:rsidRPr="00097A82" w:rsidRDefault="00000000" w:rsidP="00DE0BA0">
      <w:pPr>
        <w:jc w:val="both"/>
        <w:rPr>
          <w:rFonts w:asciiTheme="majorHAnsi" w:hAnsiTheme="majorHAnsi" w:cstheme="majorHAnsi"/>
        </w:rPr>
      </w:pPr>
      <w:r w:rsidRPr="00097A82">
        <w:rPr>
          <w:rFonts w:asciiTheme="majorHAnsi" w:hAnsiTheme="majorHAnsi" w:cstheme="majorHAnsi"/>
        </w:rPr>
        <w:t>Testing Code:</w:t>
      </w:r>
    </w:p>
    <w:p w14:paraId="128685F3" w14:textId="48ADB9A4" w:rsidR="001362D1" w:rsidRPr="00097A82" w:rsidRDefault="00000000" w:rsidP="00DE0BA0">
      <w:pPr>
        <w:jc w:val="both"/>
        <w:rPr>
          <w:rFonts w:asciiTheme="majorHAnsi" w:hAnsiTheme="majorHAnsi" w:cstheme="majorHAnsi"/>
        </w:rPr>
      </w:pPr>
      <w:r w:rsidRPr="00097A82">
        <w:rPr>
          <w:rFonts w:asciiTheme="majorHAnsi" w:hAnsiTheme="majorHAnsi" w:cstheme="majorHAnsi"/>
        </w:rPr>
        <w:t>- Implement unit tests</w:t>
      </w:r>
      <w:r w:rsidR="00B9149F">
        <w:rPr>
          <w:rFonts w:asciiTheme="majorHAnsi" w:hAnsiTheme="majorHAnsi" w:cstheme="majorHAnsi"/>
        </w:rPr>
        <w:t>(</w:t>
      </w:r>
      <w:proofErr w:type="spellStart"/>
      <w:r w:rsidR="00B9149F">
        <w:rPr>
          <w:rFonts w:asciiTheme="majorHAnsi" w:hAnsiTheme="majorHAnsi" w:cstheme="majorHAnsi"/>
        </w:rPr>
        <w:t>pytest</w:t>
      </w:r>
      <w:proofErr w:type="spellEnd"/>
      <w:r w:rsidR="00B9149F">
        <w:rPr>
          <w:rFonts w:asciiTheme="majorHAnsi" w:hAnsiTheme="majorHAnsi" w:cstheme="majorHAnsi"/>
        </w:rPr>
        <w:t>)</w:t>
      </w:r>
      <w:r w:rsidRPr="00097A82">
        <w:rPr>
          <w:rFonts w:asciiTheme="majorHAnsi" w:hAnsiTheme="majorHAnsi" w:cstheme="majorHAnsi"/>
        </w:rPr>
        <w:t xml:space="preserve"> for each function in the scripts to ensure they work as expected.</w:t>
      </w:r>
    </w:p>
    <w:p w14:paraId="4DCD7B31" w14:textId="77777777" w:rsidR="001362D1" w:rsidRPr="00097A82" w:rsidRDefault="00000000" w:rsidP="00DE0BA0">
      <w:pPr>
        <w:jc w:val="both"/>
        <w:rPr>
          <w:rFonts w:asciiTheme="majorHAnsi" w:hAnsiTheme="majorHAnsi" w:cstheme="majorHAnsi"/>
        </w:rPr>
      </w:pPr>
      <w:r w:rsidRPr="00097A82">
        <w:rPr>
          <w:rFonts w:asciiTheme="majorHAnsi" w:hAnsiTheme="majorHAnsi" w:cstheme="majorHAnsi"/>
        </w:rPr>
        <w:t>- Use mock data to simulate different scenarios, including edge cases and incomplete data.</w:t>
      </w:r>
    </w:p>
    <w:p w14:paraId="5EFBDE51" w14:textId="77777777" w:rsidR="001362D1" w:rsidRPr="00097A82" w:rsidRDefault="00000000" w:rsidP="00DE0BA0">
      <w:pPr>
        <w:jc w:val="both"/>
        <w:rPr>
          <w:rFonts w:asciiTheme="majorHAnsi" w:hAnsiTheme="majorHAnsi" w:cstheme="majorHAnsi"/>
        </w:rPr>
      </w:pPr>
      <w:r w:rsidRPr="00097A82">
        <w:rPr>
          <w:rFonts w:asciiTheme="majorHAnsi" w:hAnsiTheme="majorHAnsi" w:cstheme="majorHAnsi"/>
        </w:rPr>
        <w:t>- Perform integration testing to ensure that all components of the pipeline work together seamlessly.</w:t>
      </w:r>
    </w:p>
    <w:p w14:paraId="7F8CA941" w14:textId="77777777" w:rsidR="001362D1" w:rsidRPr="00097A82" w:rsidRDefault="00000000" w:rsidP="00DE0BA0">
      <w:pPr>
        <w:jc w:val="both"/>
        <w:rPr>
          <w:rFonts w:asciiTheme="majorHAnsi" w:hAnsiTheme="majorHAnsi" w:cstheme="majorHAnsi"/>
        </w:rPr>
      </w:pPr>
      <w:r w:rsidRPr="00097A82">
        <w:rPr>
          <w:rFonts w:asciiTheme="majorHAnsi" w:hAnsiTheme="majorHAnsi" w:cstheme="majorHAnsi"/>
        </w:rPr>
        <w:t>Scaling Practices:</w:t>
      </w:r>
    </w:p>
    <w:p w14:paraId="52462F07" w14:textId="77777777" w:rsidR="001362D1" w:rsidRPr="00097A82" w:rsidRDefault="00000000" w:rsidP="00DE0BA0">
      <w:pPr>
        <w:jc w:val="both"/>
        <w:rPr>
          <w:rFonts w:asciiTheme="majorHAnsi" w:hAnsiTheme="majorHAnsi" w:cstheme="majorHAnsi"/>
        </w:rPr>
      </w:pPr>
      <w:r w:rsidRPr="00097A82">
        <w:rPr>
          <w:rFonts w:asciiTheme="majorHAnsi" w:hAnsiTheme="majorHAnsi" w:cstheme="majorHAnsi"/>
        </w:rPr>
        <w:t>- Use distributed processing frameworks like Apache Spark to handle large datasets efficiently.</w:t>
      </w:r>
    </w:p>
    <w:p w14:paraId="698708AA" w14:textId="77777777" w:rsidR="001362D1" w:rsidRPr="00097A82" w:rsidRDefault="00000000" w:rsidP="00DE0BA0">
      <w:pPr>
        <w:jc w:val="both"/>
        <w:rPr>
          <w:rFonts w:asciiTheme="majorHAnsi" w:hAnsiTheme="majorHAnsi" w:cstheme="majorHAnsi"/>
        </w:rPr>
      </w:pPr>
      <w:r w:rsidRPr="00097A82">
        <w:rPr>
          <w:rFonts w:asciiTheme="majorHAnsi" w:hAnsiTheme="majorHAnsi" w:cstheme="majorHAnsi"/>
        </w:rPr>
        <w:t>- Optimize data processing steps to minimize bottlenecks and improve performance.</w:t>
      </w:r>
    </w:p>
    <w:p w14:paraId="7C645BE3" w14:textId="77777777" w:rsidR="001362D1" w:rsidRPr="00097A82" w:rsidRDefault="00000000" w:rsidP="00DE0BA0">
      <w:pPr>
        <w:jc w:val="both"/>
        <w:rPr>
          <w:rFonts w:asciiTheme="majorHAnsi" w:hAnsiTheme="majorHAnsi" w:cstheme="majorHAnsi"/>
        </w:rPr>
      </w:pPr>
      <w:r w:rsidRPr="00097A82">
        <w:rPr>
          <w:rFonts w:asciiTheme="majorHAnsi" w:hAnsiTheme="majorHAnsi" w:cstheme="majorHAnsi"/>
        </w:rPr>
        <w:t>- Implement robust error handling and retry mechanisms to ensure the pipeline's resilience.</w:t>
      </w:r>
    </w:p>
    <w:p w14:paraId="2A113B80" w14:textId="77777777" w:rsidR="008F3C2F" w:rsidRPr="00097A82" w:rsidRDefault="008F3C2F" w:rsidP="00DE0BA0">
      <w:pPr>
        <w:jc w:val="both"/>
        <w:rPr>
          <w:rFonts w:asciiTheme="majorHAnsi" w:hAnsiTheme="majorHAnsi" w:cstheme="majorHAnsi"/>
        </w:rPr>
      </w:pPr>
    </w:p>
    <w:p w14:paraId="7945B5D4" w14:textId="77777777" w:rsidR="008F3C2F" w:rsidRPr="00097A82" w:rsidRDefault="008F3C2F" w:rsidP="00DE0BA0">
      <w:pPr>
        <w:jc w:val="both"/>
        <w:rPr>
          <w:rFonts w:asciiTheme="majorHAnsi" w:hAnsiTheme="majorHAnsi" w:cstheme="majorHAnsi"/>
        </w:rPr>
      </w:pPr>
    </w:p>
    <w:p w14:paraId="42532E60" w14:textId="77777777" w:rsidR="00D14E4F" w:rsidRDefault="00D14E4F" w:rsidP="00DE0BA0">
      <w:pPr>
        <w:jc w:val="both"/>
        <w:rPr>
          <w:rFonts w:asciiTheme="majorHAnsi" w:hAnsiTheme="majorHAnsi" w:cstheme="majorHAnsi"/>
        </w:rPr>
      </w:pPr>
    </w:p>
    <w:p w14:paraId="31261684" w14:textId="77F30D53" w:rsidR="001362D1" w:rsidRPr="00097A82" w:rsidRDefault="00000000" w:rsidP="00DE0BA0">
      <w:pPr>
        <w:jc w:val="both"/>
        <w:rPr>
          <w:rFonts w:asciiTheme="majorHAnsi" w:hAnsiTheme="majorHAnsi" w:cstheme="majorHAnsi"/>
        </w:rPr>
      </w:pPr>
      <w:r w:rsidRPr="00097A82">
        <w:rPr>
          <w:rFonts w:asciiTheme="majorHAnsi" w:hAnsiTheme="majorHAnsi" w:cstheme="majorHAnsi"/>
        </w:rPr>
        <w:t>CI Testing:</w:t>
      </w:r>
    </w:p>
    <w:p w14:paraId="1D3A93F5" w14:textId="77777777" w:rsidR="001362D1" w:rsidRPr="00097A82" w:rsidRDefault="00000000" w:rsidP="00DE0BA0">
      <w:pPr>
        <w:jc w:val="both"/>
        <w:rPr>
          <w:rFonts w:asciiTheme="majorHAnsi" w:hAnsiTheme="majorHAnsi" w:cstheme="majorHAnsi"/>
        </w:rPr>
      </w:pPr>
      <w:r w:rsidRPr="00097A82">
        <w:rPr>
          <w:rFonts w:asciiTheme="majorHAnsi" w:hAnsiTheme="majorHAnsi" w:cstheme="majorHAnsi"/>
        </w:rPr>
        <w:t>- Set up a CI/CD pipeline using tools like GitHub Actions or Jenkins to automate testing and deployment.</w:t>
      </w:r>
    </w:p>
    <w:p w14:paraId="6B4AD4D9" w14:textId="77777777" w:rsidR="001362D1" w:rsidRPr="00097A82" w:rsidRDefault="00000000" w:rsidP="00DE0BA0">
      <w:pPr>
        <w:jc w:val="both"/>
        <w:rPr>
          <w:rFonts w:asciiTheme="majorHAnsi" w:hAnsiTheme="majorHAnsi" w:cstheme="majorHAnsi"/>
        </w:rPr>
      </w:pPr>
      <w:r w:rsidRPr="00097A82">
        <w:rPr>
          <w:rFonts w:asciiTheme="majorHAnsi" w:hAnsiTheme="majorHAnsi" w:cstheme="majorHAnsi"/>
        </w:rPr>
        <w:t>- Integrate automated tests to run on every commit to catch issues early.</w:t>
      </w:r>
    </w:p>
    <w:p w14:paraId="30D48789" w14:textId="77777777" w:rsidR="001362D1" w:rsidRPr="00097A82" w:rsidRDefault="00000000" w:rsidP="00DE0BA0">
      <w:pPr>
        <w:jc w:val="both"/>
        <w:rPr>
          <w:rFonts w:asciiTheme="majorHAnsi" w:hAnsiTheme="majorHAnsi" w:cstheme="majorHAnsi"/>
        </w:rPr>
      </w:pPr>
      <w:r w:rsidRPr="00097A82">
        <w:rPr>
          <w:rFonts w:asciiTheme="majorHAnsi" w:hAnsiTheme="majorHAnsi" w:cstheme="majorHAnsi"/>
        </w:rPr>
        <w:t>- Include performance tests to monitor the pipeline's scalability and efficiency.</w:t>
      </w:r>
    </w:p>
    <w:p w14:paraId="6460729A" w14:textId="77777777" w:rsidR="001362D1" w:rsidRPr="00097A82" w:rsidRDefault="00000000" w:rsidP="00DE0BA0">
      <w:pPr>
        <w:pStyle w:val="Heading2"/>
        <w:jc w:val="both"/>
        <w:rPr>
          <w:rFonts w:cstheme="majorHAnsi"/>
        </w:rPr>
      </w:pPr>
      <w:r w:rsidRPr="00097A82">
        <w:rPr>
          <w:rFonts w:cstheme="majorHAnsi"/>
        </w:rPr>
        <w:t>The size of the data means that our processing occurs using Spark which we access through Azure Databricks. How would you amend your approach in this context.</w:t>
      </w:r>
    </w:p>
    <w:p w14:paraId="631963FF" w14:textId="77777777" w:rsidR="001362D1" w:rsidRPr="00097A82" w:rsidRDefault="00000000" w:rsidP="00DE0BA0">
      <w:pPr>
        <w:jc w:val="both"/>
        <w:rPr>
          <w:rFonts w:asciiTheme="majorHAnsi" w:hAnsiTheme="majorHAnsi" w:cstheme="majorHAnsi"/>
        </w:rPr>
      </w:pPr>
      <w:r w:rsidRPr="00097A82">
        <w:rPr>
          <w:rFonts w:asciiTheme="majorHAnsi" w:hAnsiTheme="majorHAnsi" w:cstheme="majorHAnsi"/>
        </w:rPr>
        <w:t>Amendments for Spark on Azure Databricks:</w:t>
      </w:r>
    </w:p>
    <w:p w14:paraId="601E169C" w14:textId="77777777" w:rsidR="001362D1" w:rsidRPr="00097A82" w:rsidRDefault="00000000" w:rsidP="00DE0BA0">
      <w:pPr>
        <w:jc w:val="both"/>
        <w:rPr>
          <w:rFonts w:asciiTheme="majorHAnsi" w:hAnsiTheme="majorHAnsi" w:cstheme="majorHAnsi"/>
        </w:rPr>
      </w:pPr>
      <w:r w:rsidRPr="00097A82">
        <w:rPr>
          <w:rFonts w:asciiTheme="majorHAnsi" w:hAnsiTheme="majorHAnsi" w:cstheme="majorHAnsi"/>
        </w:rPr>
        <w:t>- Convert the data processing scripts to use PySpark instead of pandas to leverage Spark's distributed processing capabilities.</w:t>
      </w:r>
    </w:p>
    <w:p w14:paraId="7D564ADD" w14:textId="77777777" w:rsidR="001362D1" w:rsidRPr="00097A82" w:rsidRDefault="00000000" w:rsidP="00DE0BA0">
      <w:pPr>
        <w:jc w:val="both"/>
        <w:rPr>
          <w:rFonts w:asciiTheme="majorHAnsi" w:hAnsiTheme="majorHAnsi" w:cstheme="majorHAnsi"/>
        </w:rPr>
      </w:pPr>
      <w:r w:rsidRPr="00097A82">
        <w:rPr>
          <w:rFonts w:asciiTheme="majorHAnsi" w:hAnsiTheme="majorHAnsi" w:cstheme="majorHAnsi"/>
        </w:rPr>
        <w:t>- Use Azure Databricks notebooks to develop, test, and deploy the PySpark scripts.</w:t>
      </w:r>
    </w:p>
    <w:p w14:paraId="72830B93" w14:textId="77777777" w:rsidR="001362D1" w:rsidRPr="00097A82" w:rsidRDefault="00000000" w:rsidP="00DE0BA0">
      <w:pPr>
        <w:jc w:val="both"/>
        <w:rPr>
          <w:rFonts w:asciiTheme="majorHAnsi" w:hAnsiTheme="majorHAnsi" w:cstheme="majorHAnsi"/>
        </w:rPr>
      </w:pPr>
      <w:r w:rsidRPr="00097A82">
        <w:rPr>
          <w:rFonts w:asciiTheme="majorHAnsi" w:hAnsiTheme="majorHAnsi" w:cstheme="majorHAnsi"/>
        </w:rPr>
        <w:t>- Utilize Databricks workflows for orchestrating the data pipelines, ensuring they run efficiently in the distributed environment.</w:t>
      </w:r>
    </w:p>
    <w:p w14:paraId="285FFA05" w14:textId="7375BBE5" w:rsidR="001362D1" w:rsidRPr="00097A82" w:rsidRDefault="00000000" w:rsidP="00DE0BA0">
      <w:pPr>
        <w:jc w:val="both"/>
        <w:rPr>
          <w:rFonts w:asciiTheme="majorHAnsi" w:hAnsiTheme="majorHAnsi" w:cstheme="majorHAnsi"/>
        </w:rPr>
      </w:pPr>
      <w:r w:rsidRPr="00097A82">
        <w:rPr>
          <w:rFonts w:asciiTheme="majorHAnsi" w:hAnsiTheme="majorHAnsi" w:cstheme="majorHAnsi"/>
        </w:rPr>
        <w:t>- Store intermediate data in Azure Data Lake Storage</w:t>
      </w:r>
      <w:r w:rsidR="00FA163A">
        <w:rPr>
          <w:rFonts w:asciiTheme="majorHAnsi" w:hAnsiTheme="majorHAnsi" w:cstheme="majorHAnsi"/>
        </w:rPr>
        <w:t xml:space="preserve"> Gen 2</w:t>
      </w:r>
      <w:r w:rsidRPr="00097A82">
        <w:rPr>
          <w:rFonts w:asciiTheme="majorHAnsi" w:hAnsiTheme="majorHAnsi" w:cstheme="majorHAnsi"/>
        </w:rPr>
        <w:t xml:space="preserve"> (ADLS) to ensure scalability and accessibility.</w:t>
      </w:r>
    </w:p>
    <w:p w14:paraId="05074FC9" w14:textId="77777777" w:rsidR="001362D1" w:rsidRPr="00097A82" w:rsidRDefault="00000000" w:rsidP="00DE0BA0">
      <w:pPr>
        <w:jc w:val="both"/>
        <w:rPr>
          <w:rFonts w:asciiTheme="majorHAnsi" w:hAnsiTheme="majorHAnsi" w:cstheme="majorHAnsi"/>
        </w:rPr>
      </w:pPr>
      <w:r w:rsidRPr="00097A82">
        <w:rPr>
          <w:rFonts w:asciiTheme="majorHAnsi" w:hAnsiTheme="majorHAnsi" w:cstheme="majorHAnsi"/>
        </w:rPr>
        <w:t>- Optimize Spark configurations (e.g., partitioning, caching) to improve performance for large datasets.</w:t>
      </w:r>
    </w:p>
    <w:p w14:paraId="38F54C4A" w14:textId="77777777" w:rsidR="001362D1" w:rsidRPr="00097A82" w:rsidRDefault="00000000" w:rsidP="00DE0BA0">
      <w:pPr>
        <w:pStyle w:val="Heading2"/>
        <w:jc w:val="both"/>
        <w:rPr>
          <w:rFonts w:cstheme="majorHAnsi"/>
        </w:rPr>
      </w:pPr>
      <w:r w:rsidRPr="00097A82">
        <w:rPr>
          <w:rFonts w:cstheme="majorHAnsi"/>
        </w:rPr>
        <w:t>When it comes to building the pipelines, we would expect several engineers to be contributing to the codebase. What ways of working would you want the team to be using? What would you want the team to avoid doing?</w:t>
      </w:r>
    </w:p>
    <w:p w14:paraId="357C84DB" w14:textId="77777777" w:rsidR="001362D1" w:rsidRPr="00097A82" w:rsidRDefault="00000000" w:rsidP="00DE0BA0">
      <w:pPr>
        <w:jc w:val="both"/>
        <w:rPr>
          <w:rFonts w:asciiTheme="majorHAnsi" w:hAnsiTheme="majorHAnsi" w:cstheme="majorHAnsi"/>
        </w:rPr>
      </w:pPr>
      <w:r w:rsidRPr="00097A82">
        <w:rPr>
          <w:rFonts w:asciiTheme="majorHAnsi" w:hAnsiTheme="majorHAnsi" w:cstheme="majorHAnsi"/>
        </w:rPr>
        <w:t>Ways of Working:</w:t>
      </w:r>
    </w:p>
    <w:p w14:paraId="05019476" w14:textId="77777777" w:rsidR="001362D1" w:rsidRPr="00097A82" w:rsidRDefault="00000000" w:rsidP="00DE0BA0">
      <w:pPr>
        <w:jc w:val="both"/>
        <w:rPr>
          <w:rFonts w:asciiTheme="majorHAnsi" w:hAnsiTheme="majorHAnsi" w:cstheme="majorHAnsi"/>
        </w:rPr>
      </w:pPr>
      <w:r w:rsidRPr="00097A82">
        <w:rPr>
          <w:rFonts w:asciiTheme="majorHAnsi" w:hAnsiTheme="majorHAnsi" w:cstheme="majorHAnsi"/>
        </w:rPr>
        <w:t>- Use version control (e.g., Git) to manage code changes and facilitate collaboration.</w:t>
      </w:r>
    </w:p>
    <w:p w14:paraId="28A9309C" w14:textId="77777777" w:rsidR="001362D1" w:rsidRPr="00097A82" w:rsidRDefault="00000000" w:rsidP="00DE0BA0">
      <w:pPr>
        <w:jc w:val="both"/>
        <w:rPr>
          <w:rFonts w:asciiTheme="majorHAnsi" w:hAnsiTheme="majorHAnsi" w:cstheme="majorHAnsi"/>
        </w:rPr>
      </w:pPr>
      <w:r w:rsidRPr="00097A82">
        <w:rPr>
          <w:rFonts w:asciiTheme="majorHAnsi" w:hAnsiTheme="majorHAnsi" w:cstheme="majorHAnsi"/>
        </w:rPr>
        <w:t>- Conduct regular code reviews to ensure code quality and knowledge sharing.</w:t>
      </w:r>
    </w:p>
    <w:p w14:paraId="7DBA9DEB" w14:textId="77777777" w:rsidR="001362D1" w:rsidRPr="00097A82" w:rsidRDefault="00000000" w:rsidP="00DE0BA0">
      <w:pPr>
        <w:jc w:val="both"/>
        <w:rPr>
          <w:rFonts w:asciiTheme="majorHAnsi" w:hAnsiTheme="majorHAnsi" w:cstheme="majorHAnsi"/>
        </w:rPr>
      </w:pPr>
      <w:r w:rsidRPr="00097A82">
        <w:rPr>
          <w:rFonts w:asciiTheme="majorHAnsi" w:hAnsiTheme="majorHAnsi" w:cstheme="majorHAnsi"/>
        </w:rPr>
        <w:t>- Implement a consistent coding style and enforce it through linters and code formatting tools.</w:t>
      </w:r>
    </w:p>
    <w:p w14:paraId="7B494AFC" w14:textId="77777777" w:rsidR="001362D1" w:rsidRPr="00097A82" w:rsidRDefault="00000000" w:rsidP="00DE0BA0">
      <w:pPr>
        <w:jc w:val="both"/>
        <w:rPr>
          <w:rFonts w:asciiTheme="majorHAnsi" w:hAnsiTheme="majorHAnsi" w:cstheme="majorHAnsi"/>
        </w:rPr>
      </w:pPr>
      <w:r w:rsidRPr="00097A82">
        <w:rPr>
          <w:rFonts w:asciiTheme="majorHAnsi" w:hAnsiTheme="majorHAnsi" w:cstheme="majorHAnsi"/>
        </w:rPr>
        <w:t>- Document code thoroughly to make it easier for team members to understand and maintain.</w:t>
      </w:r>
    </w:p>
    <w:p w14:paraId="45CEA73F" w14:textId="77777777" w:rsidR="001362D1" w:rsidRPr="00097A82" w:rsidRDefault="00000000" w:rsidP="00DE0BA0">
      <w:pPr>
        <w:jc w:val="both"/>
        <w:rPr>
          <w:rFonts w:asciiTheme="majorHAnsi" w:hAnsiTheme="majorHAnsi" w:cstheme="majorHAnsi"/>
        </w:rPr>
      </w:pPr>
      <w:r w:rsidRPr="00097A82">
        <w:rPr>
          <w:rFonts w:asciiTheme="majorHAnsi" w:hAnsiTheme="majorHAnsi" w:cstheme="majorHAnsi"/>
        </w:rPr>
        <w:t>- Encourage pair programming and knowledge sharing sessions to foster collaboration and continuous learning.</w:t>
      </w:r>
    </w:p>
    <w:p w14:paraId="23F305EA" w14:textId="77777777" w:rsidR="001362D1" w:rsidRPr="00097A82" w:rsidRDefault="00000000" w:rsidP="00DE0BA0">
      <w:pPr>
        <w:jc w:val="both"/>
        <w:rPr>
          <w:rFonts w:asciiTheme="majorHAnsi" w:hAnsiTheme="majorHAnsi" w:cstheme="majorHAnsi"/>
        </w:rPr>
      </w:pPr>
      <w:r w:rsidRPr="00097A82">
        <w:rPr>
          <w:rFonts w:asciiTheme="majorHAnsi" w:hAnsiTheme="majorHAnsi" w:cstheme="majorHAnsi"/>
        </w:rPr>
        <w:t>Things to Avoid:</w:t>
      </w:r>
    </w:p>
    <w:p w14:paraId="3D36964F" w14:textId="77777777" w:rsidR="001362D1" w:rsidRPr="00097A82" w:rsidRDefault="00000000" w:rsidP="00DE0BA0">
      <w:pPr>
        <w:jc w:val="both"/>
        <w:rPr>
          <w:rFonts w:asciiTheme="majorHAnsi" w:hAnsiTheme="majorHAnsi" w:cstheme="majorHAnsi"/>
        </w:rPr>
      </w:pPr>
      <w:r w:rsidRPr="00097A82">
        <w:rPr>
          <w:rFonts w:asciiTheme="majorHAnsi" w:hAnsiTheme="majorHAnsi" w:cstheme="majorHAnsi"/>
        </w:rPr>
        <w:t>- Avoid working in isolation without regular communication and synchronization with the team.</w:t>
      </w:r>
    </w:p>
    <w:p w14:paraId="7231264B" w14:textId="77777777" w:rsidR="001362D1" w:rsidRPr="00097A82" w:rsidRDefault="00000000" w:rsidP="00DE0BA0">
      <w:pPr>
        <w:jc w:val="both"/>
        <w:rPr>
          <w:rFonts w:asciiTheme="majorHAnsi" w:hAnsiTheme="majorHAnsi" w:cstheme="majorHAnsi"/>
        </w:rPr>
      </w:pPr>
      <w:r w:rsidRPr="00097A82">
        <w:rPr>
          <w:rFonts w:asciiTheme="majorHAnsi" w:hAnsiTheme="majorHAnsi" w:cstheme="majorHAnsi"/>
        </w:rPr>
        <w:t>- Avoid merging untested or partially tested code into the main branch.</w:t>
      </w:r>
    </w:p>
    <w:p w14:paraId="62970407" w14:textId="77777777" w:rsidR="001362D1" w:rsidRPr="00097A82" w:rsidRDefault="00000000" w:rsidP="00DE0BA0">
      <w:pPr>
        <w:jc w:val="both"/>
        <w:rPr>
          <w:rFonts w:asciiTheme="majorHAnsi" w:hAnsiTheme="majorHAnsi" w:cstheme="majorHAnsi"/>
        </w:rPr>
      </w:pPr>
      <w:r w:rsidRPr="00097A82">
        <w:rPr>
          <w:rFonts w:asciiTheme="majorHAnsi" w:hAnsiTheme="majorHAnsi" w:cstheme="majorHAnsi"/>
        </w:rPr>
        <w:t>- Avoid neglecting documentation, as it is crucial for maintaining and scaling the codebase.</w:t>
      </w:r>
    </w:p>
    <w:p w14:paraId="56827940" w14:textId="77777777" w:rsidR="001362D1" w:rsidRPr="00097A82" w:rsidRDefault="00000000" w:rsidP="00DE0BA0">
      <w:pPr>
        <w:jc w:val="both"/>
        <w:rPr>
          <w:rFonts w:asciiTheme="majorHAnsi" w:hAnsiTheme="majorHAnsi" w:cstheme="majorHAnsi"/>
        </w:rPr>
      </w:pPr>
      <w:r w:rsidRPr="00097A82">
        <w:rPr>
          <w:rFonts w:asciiTheme="majorHAnsi" w:hAnsiTheme="majorHAnsi" w:cstheme="majorHAnsi"/>
        </w:rPr>
        <w:t>- Avoid creating monolithic scripts; instead, modularize code to improve maintainability and testability.</w:t>
      </w:r>
    </w:p>
    <w:p w14:paraId="66727DFD" w14:textId="77777777" w:rsidR="001362D1" w:rsidRPr="00097A82" w:rsidRDefault="00000000" w:rsidP="00DE0BA0">
      <w:pPr>
        <w:pStyle w:val="Heading2"/>
        <w:jc w:val="both"/>
        <w:rPr>
          <w:rFonts w:cstheme="majorHAnsi"/>
        </w:rPr>
      </w:pPr>
      <w:r w:rsidRPr="00097A82">
        <w:rPr>
          <w:rFonts w:cstheme="majorHAnsi"/>
        </w:rPr>
        <w:t>What logging would you expect to be in place for the production system? How might you use these logs?</w:t>
      </w:r>
    </w:p>
    <w:p w14:paraId="515848C6" w14:textId="77777777" w:rsidR="001362D1" w:rsidRPr="00097A82" w:rsidRDefault="00000000" w:rsidP="00DE0BA0">
      <w:pPr>
        <w:jc w:val="both"/>
        <w:rPr>
          <w:rFonts w:asciiTheme="majorHAnsi" w:hAnsiTheme="majorHAnsi" w:cstheme="majorHAnsi"/>
        </w:rPr>
      </w:pPr>
      <w:r w:rsidRPr="00097A82">
        <w:rPr>
          <w:rFonts w:asciiTheme="majorHAnsi" w:hAnsiTheme="majorHAnsi" w:cstheme="majorHAnsi"/>
        </w:rPr>
        <w:t>Expected Logging:</w:t>
      </w:r>
    </w:p>
    <w:p w14:paraId="42ECA30E" w14:textId="00F644F8" w:rsidR="001362D1" w:rsidRPr="00097A82" w:rsidRDefault="00000000" w:rsidP="00DE0BA0">
      <w:pPr>
        <w:jc w:val="both"/>
        <w:rPr>
          <w:rFonts w:asciiTheme="majorHAnsi" w:hAnsiTheme="majorHAnsi" w:cstheme="majorHAnsi"/>
        </w:rPr>
      </w:pPr>
      <w:r w:rsidRPr="00097A82">
        <w:rPr>
          <w:rFonts w:asciiTheme="majorHAnsi" w:hAnsiTheme="majorHAnsi" w:cstheme="majorHAnsi"/>
        </w:rPr>
        <w:t xml:space="preserve">- Detailed logs at each step of the pipeline, including data ingestion, processing, and </w:t>
      </w:r>
      <w:proofErr w:type="gramStart"/>
      <w:r w:rsidRPr="00097A82">
        <w:rPr>
          <w:rFonts w:asciiTheme="majorHAnsi" w:hAnsiTheme="majorHAnsi" w:cstheme="majorHAnsi"/>
        </w:rPr>
        <w:t>aggregation.</w:t>
      </w:r>
      <w:r w:rsidR="00705F71">
        <w:rPr>
          <w:rFonts w:asciiTheme="majorHAnsi" w:hAnsiTheme="majorHAnsi" w:cstheme="majorHAnsi"/>
        </w:rPr>
        <w:t>(</w:t>
      </w:r>
      <w:proofErr w:type="gramEnd"/>
      <w:r w:rsidR="00705F71">
        <w:rPr>
          <w:rFonts w:asciiTheme="majorHAnsi" w:hAnsiTheme="majorHAnsi" w:cstheme="majorHAnsi"/>
        </w:rPr>
        <w:t>logging library of python/CloudWatch/</w:t>
      </w:r>
      <w:proofErr w:type="spellStart"/>
      <w:r w:rsidR="00705F71">
        <w:rPr>
          <w:rFonts w:asciiTheme="majorHAnsi" w:hAnsiTheme="majorHAnsi" w:cstheme="majorHAnsi"/>
        </w:rPr>
        <w:t>Graphana</w:t>
      </w:r>
      <w:proofErr w:type="spellEnd"/>
      <w:r w:rsidR="00705F71">
        <w:rPr>
          <w:rFonts w:asciiTheme="majorHAnsi" w:hAnsiTheme="majorHAnsi" w:cstheme="majorHAnsi"/>
        </w:rPr>
        <w:t>)</w:t>
      </w:r>
    </w:p>
    <w:p w14:paraId="0B3822BC" w14:textId="77777777" w:rsidR="001362D1" w:rsidRPr="00097A82" w:rsidRDefault="00000000" w:rsidP="00DE0BA0">
      <w:pPr>
        <w:jc w:val="both"/>
        <w:rPr>
          <w:rFonts w:asciiTheme="majorHAnsi" w:hAnsiTheme="majorHAnsi" w:cstheme="majorHAnsi"/>
        </w:rPr>
      </w:pPr>
      <w:r w:rsidRPr="00097A82">
        <w:rPr>
          <w:rFonts w:asciiTheme="majorHAnsi" w:hAnsiTheme="majorHAnsi" w:cstheme="majorHAnsi"/>
        </w:rPr>
        <w:t>- Error logs capturing exceptions and failures, along with relevant context for troubleshooting.</w:t>
      </w:r>
    </w:p>
    <w:p w14:paraId="03994730" w14:textId="77777777" w:rsidR="001362D1" w:rsidRPr="00097A82" w:rsidRDefault="00000000" w:rsidP="00DE0BA0">
      <w:pPr>
        <w:jc w:val="both"/>
        <w:rPr>
          <w:rFonts w:asciiTheme="majorHAnsi" w:hAnsiTheme="majorHAnsi" w:cstheme="majorHAnsi"/>
        </w:rPr>
      </w:pPr>
      <w:r w:rsidRPr="00097A82">
        <w:rPr>
          <w:rFonts w:asciiTheme="majorHAnsi" w:hAnsiTheme="majorHAnsi" w:cstheme="majorHAnsi"/>
        </w:rPr>
        <w:t>- Performance logs to monitor the execution time and resource usage of each pipeline step.</w:t>
      </w:r>
    </w:p>
    <w:p w14:paraId="2A4CBB74" w14:textId="77777777" w:rsidR="001362D1" w:rsidRPr="00097A82" w:rsidRDefault="00000000" w:rsidP="00DE0BA0">
      <w:pPr>
        <w:jc w:val="both"/>
        <w:rPr>
          <w:rFonts w:asciiTheme="majorHAnsi" w:hAnsiTheme="majorHAnsi" w:cstheme="majorHAnsi"/>
        </w:rPr>
      </w:pPr>
      <w:r w:rsidRPr="00097A82">
        <w:rPr>
          <w:rFonts w:asciiTheme="majorHAnsi" w:hAnsiTheme="majorHAnsi" w:cstheme="majorHAnsi"/>
        </w:rPr>
        <w:t>- Audit logs to track changes in the pipeline configuration and data access.</w:t>
      </w:r>
    </w:p>
    <w:p w14:paraId="5CC021C3" w14:textId="77777777" w:rsidR="001362D1" w:rsidRPr="00097A82" w:rsidRDefault="00000000" w:rsidP="00DE0BA0">
      <w:pPr>
        <w:jc w:val="both"/>
        <w:rPr>
          <w:rFonts w:asciiTheme="majorHAnsi" w:hAnsiTheme="majorHAnsi" w:cstheme="majorHAnsi"/>
        </w:rPr>
      </w:pPr>
      <w:r w:rsidRPr="00097A82">
        <w:rPr>
          <w:rFonts w:asciiTheme="majorHAnsi" w:hAnsiTheme="majorHAnsi" w:cstheme="majorHAnsi"/>
        </w:rPr>
        <w:t>Using Logs:</w:t>
      </w:r>
    </w:p>
    <w:p w14:paraId="51DC20C3" w14:textId="77777777" w:rsidR="001362D1" w:rsidRPr="00097A82" w:rsidRDefault="00000000" w:rsidP="00DE0BA0">
      <w:pPr>
        <w:jc w:val="both"/>
        <w:rPr>
          <w:rFonts w:asciiTheme="majorHAnsi" w:hAnsiTheme="majorHAnsi" w:cstheme="majorHAnsi"/>
        </w:rPr>
      </w:pPr>
      <w:r w:rsidRPr="00097A82">
        <w:rPr>
          <w:rFonts w:asciiTheme="majorHAnsi" w:hAnsiTheme="majorHAnsi" w:cstheme="majorHAnsi"/>
        </w:rPr>
        <w:t>- Use centralized log management tools (e.g., ELK stack) to aggregate and analyze logs.</w:t>
      </w:r>
    </w:p>
    <w:p w14:paraId="04E1BA67" w14:textId="02C0982B" w:rsidR="001362D1" w:rsidRPr="00097A82" w:rsidRDefault="00000000" w:rsidP="00DE0BA0">
      <w:pPr>
        <w:jc w:val="both"/>
        <w:rPr>
          <w:rFonts w:asciiTheme="majorHAnsi" w:hAnsiTheme="majorHAnsi" w:cstheme="majorHAnsi"/>
        </w:rPr>
      </w:pPr>
      <w:r w:rsidRPr="00097A82">
        <w:rPr>
          <w:rFonts w:asciiTheme="majorHAnsi" w:hAnsiTheme="majorHAnsi" w:cstheme="majorHAnsi"/>
        </w:rPr>
        <w:t>- Set up alerts for critical errors or performance degradation to enable quick response.</w:t>
      </w:r>
      <w:r w:rsidR="00705F71">
        <w:rPr>
          <w:rFonts w:asciiTheme="majorHAnsi" w:hAnsiTheme="majorHAnsi" w:cstheme="majorHAnsi"/>
        </w:rPr>
        <w:t xml:space="preserve"> </w:t>
      </w:r>
      <w:proofErr w:type="gramStart"/>
      <w:r w:rsidR="00705F71">
        <w:rPr>
          <w:rFonts w:asciiTheme="majorHAnsi" w:hAnsiTheme="majorHAnsi" w:cstheme="majorHAnsi"/>
        </w:rPr>
        <w:t>(</w:t>
      </w:r>
      <w:proofErr w:type="spellStart"/>
      <w:proofErr w:type="gramEnd"/>
      <w:r w:rsidR="00705F71">
        <w:rPr>
          <w:rFonts w:asciiTheme="majorHAnsi" w:hAnsiTheme="majorHAnsi" w:cstheme="majorHAnsi"/>
        </w:rPr>
        <w:t>datadog</w:t>
      </w:r>
      <w:proofErr w:type="spellEnd"/>
      <w:r w:rsidR="00705F71">
        <w:rPr>
          <w:rFonts w:asciiTheme="majorHAnsi" w:hAnsiTheme="majorHAnsi" w:cstheme="majorHAnsi"/>
        </w:rPr>
        <w:t>)</w:t>
      </w:r>
    </w:p>
    <w:p w14:paraId="62B8A18F" w14:textId="77777777" w:rsidR="001362D1" w:rsidRPr="00097A82" w:rsidRDefault="00000000" w:rsidP="00DE0BA0">
      <w:pPr>
        <w:jc w:val="both"/>
        <w:rPr>
          <w:rFonts w:asciiTheme="majorHAnsi" w:hAnsiTheme="majorHAnsi" w:cstheme="majorHAnsi"/>
        </w:rPr>
      </w:pPr>
      <w:r w:rsidRPr="00097A82">
        <w:rPr>
          <w:rFonts w:asciiTheme="majorHAnsi" w:hAnsiTheme="majorHAnsi" w:cstheme="majorHAnsi"/>
        </w:rPr>
        <w:t>- Regularly review logs to identify patterns and potential improvements in the pipeline.</w:t>
      </w:r>
    </w:p>
    <w:p w14:paraId="601AE83A" w14:textId="77777777" w:rsidR="001362D1" w:rsidRPr="00097A82" w:rsidRDefault="00000000" w:rsidP="00DE0BA0">
      <w:pPr>
        <w:jc w:val="both"/>
        <w:rPr>
          <w:rFonts w:asciiTheme="majorHAnsi" w:hAnsiTheme="majorHAnsi" w:cstheme="majorHAnsi"/>
        </w:rPr>
      </w:pPr>
      <w:r w:rsidRPr="00097A82">
        <w:rPr>
          <w:rFonts w:asciiTheme="majorHAnsi" w:hAnsiTheme="majorHAnsi" w:cstheme="majorHAnsi"/>
        </w:rPr>
        <w:t>- Use logs to generate reports on pipeline health, performance, and data quality for stakeholders.</w:t>
      </w:r>
    </w:p>
    <w:p w14:paraId="162A55C5" w14:textId="4D1983DE" w:rsidR="00DE0BA0" w:rsidRPr="00097A82" w:rsidRDefault="00DE0BA0" w:rsidP="00DE0BA0">
      <w:pPr>
        <w:pStyle w:val="Heading1"/>
        <w:jc w:val="both"/>
        <w:rPr>
          <w:rFonts w:cstheme="majorHAnsi"/>
        </w:rPr>
      </w:pPr>
      <w:r w:rsidRPr="00097A82">
        <w:rPr>
          <w:rFonts w:cstheme="majorHAnsi"/>
        </w:rPr>
        <w:t>Conclusion:</w:t>
      </w:r>
    </w:p>
    <w:p w14:paraId="71291EAF" w14:textId="77777777" w:rsidR="00DE0BA0" w:rsidRPr="00097A82" w:rsidRDefault="00DE0BA0" w:rsidP="00DE0BA0">
      <w:pPr>
        <w:jc w:val="both"/>
        <w:rPr>
          <w:rFonts w:asciiTheme="majorHAnsi" w:hAnsiTheme="majorHAnsi" w:cstheme="majorHAnsi"/>
        </w:rPr>
      </w:pPr>
      <w:r w:rsidRPr="00097A82">
        <w:rPr>
          <w:rFonts w:asciiTheme="majorHAnsi" w:hAnsiTheme="majorHAnsi" w:cstheme="majorHAnsi"/>
        </w:rPr>
        <w:t>This documentation provides a comprehensive overview of the solution for the data pipeline task, including high-level design, proof of concept, scripts, workflow management, and additional considerations for testing, scaling, and team collaboration.</w:t>
      </w:r>
    </w:p>
    <w:p w14:paraId="06842273" w14:textId="77777777" w:rsidR="00DE0BA0" w:rsidRPr="00097A82" w:rsidRDefault="00DE0BA0">
      <w:pPr>
        <w:rPr>
          <w:rFonts w:asciiTheme="majorHAnsi" w:hAnsiTheme="majorHAnsi" w:cstheme="majorHAnsi"/>
        </w:rPr>
      </w:pPr>
    </w:p>
    <w:sectPr w:rsidR="00DE0BA0" w:rsidRPr="00097A82"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AC40A2" w14:textId="77777777" w:rsidR="00803676" w:rsidRDefault="00803676" w:rsidP="005209E6">
      <w:pPr>
        <w:spacing w:after="0" w:line="240" w:lineRule="auto"/>
      </w:pPr>
      <w:r>
        <w:separator/>
      </w:r>
    </w:p>
  </w:endnote>
  <w:endnote w:type="continuationSeparator" w:id="0">
    <w:p w14:paraId="0440E833" w14:textId="77777777" w:rsidR="00803676" w:rsidRDefault="00803676" w:rsidP="00520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E6DD78" w14:textId="77777777" w:rsidR="00803676" w:rsidRDefault="00803676" w:rsidP="005209E6">
      <w:pPr>
        <w:spacing w:after="0" w:line="240" w:lineRule="auto"/>
      </w:pPr>
      <w:r>
        <w:separator/>
      </w:r>
    </w:p>
  </w:footnote>
  <w:footnote w:type="continuationSeparator" w:id="0">
    <w:p w14:paraId="4316DFA1" w14:textId="77777777" w:rsidR="00803676" w:rsidRDefault="00803676" w:rsidP="005209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9B50703"/>
    <w:multiLevelType w:val="hybridMultilevel"/>
    <w:tmpl w:val="689452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EFC52B2"/>
    <w:multiLevelType w:val="hybridMultilevel"/>
    <w:tmpl w:val="2E2EEE3C"/>
    <w:lvl w:ilvl="0" w:tplc="838404D2">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08507685">
    <w:abstractNumId w:val="8"/>
  </w:num>
  <w:num w:numId="2" w16cid:durableId="179319529">
    <w:abstractNumId w:val="6"/>
  </w:num>
  <w:num w:numId="3" w16cid:durableId="246155945">
    <w:abstractNumId w:val="5"/>
  </w:num>
  <w:num w:numId="4" w16cid:durableId="670720335">
    <w:abstractNumId w:val="4"/>
  </w:num>
  <w:num w:numId="5" w16cid:durableId="950865082">
    <w:abstractNumId w:val="7"/>
  </w:num>
  <w:num w:numId="6" w16cid:durableId="938489203">
    <w:abstractNumId w:val="3"/>
  </w:num>
  <w:num w:numId="7" w16cid:durableId="1696073465">
    <w:abstractNumId w:val="2"/>
  </w:num>
  <w:num w:numId="8" w16cid:durableId="1580359070">
    <w:abstractNumId w:val="1"/>
  </w:num>
  <w:num w:numId="9" w16cid:durableId="735975277">
    <w:abstractNumId w:val="0"/>
  </w:num>
  <w:num w:numId="10" w16cid:durableId="924341568">
    <w:abstractNumId w:val="9"/>
  </w:num>
  <w:num w:numId="11" w16cid:durableId="718952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7397"/>
    <w:rsid w:val="00034616"/>
    <w:rsid w:val="0006063C"/>
    <w:rsid w:val="00097A82"/>
    <w:rsid w:val="00100889"/>
    <w:rsid w:val="001362D1"/>
    <w:rsid w:val="0014081B"/>
    <w:rsid w:val="0015074B"/>
    <w:rsid w:val="0018740A"/>
    <w:rsid w:val="00281A72"/>
    <w:rsid w:val="0029639D"/>
    <w:rsid w:val="00315A4D"/>
    <w:rsid w:val="00326F90"/>
    <w:rsid w:val="005209E6"/>
    <w:rsid w:val="005377FF"/>
    <w:rsid w:val="005930D3"/>
    <w:rsid w:val="005E5773"/>
    <w:rsid w:val="00600E2A"/>
    <w:rsid w:val="006375E6"/>
    <w:rsid w:val="00705F71"/>
    <w:rsid w:val="00777B4F"/>
    <w:rsid w:val="00803676"/>
    <w:rsid w:val="00841B9C"/>
    <w:rsid w:val="00847B71"/>
    <w:rsid w:val="008A1DE9"/>
    <w:rsid w:val="008F3C2F"/>
    <w:rsid w:val="0090716D"/>
    <w:rsid w:val="009826F9"/>
    <w:rsid w:val="009E7FF7"/>
    <w:rsid w:val="00A76F2F"/>
    <w:rsid w:val="00AA1D8D"/>
    <w:rsid w:val="00B47730"/>
    <w:rsid w:val="00B4795F"/>
    <w:rsid w:val="00B8192A"/>
    <w:rsid w:val="00B9149F"/>
    <w:rsid w:val="00C82A3D"/>
    <w:rsid w:val="00CA191F"/>
    <w:rsid w:val="00CB0664"/>
    <w:rsid w:val="00CD0C43"/>
    <w:rsid w:val="00D14E4F"/>
    <w:rsid w:val="00DE0BA0"/>
    <w:rsid w:val="00FA163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EF1374"/>
  <w14:defaultImageDpi w14:val="300"/>
  <w15:docId w15:val="{DBA3B6F9-6F1F-4CD9-ADC8-88D22079A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773"/>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543122">
      <w:bodyDiv w:val="1"/>
      <w:marLeft w:val="0"/>
      <w:marRight w:val="0"/>
      <w:marTop w:val="0"/>
      <w:marBottom w:val="0"/>
      <w:divBdr>
        <w:top w:val="none" w:sz="0" w:space="0" w:color="auto"/>
        <w:left w:val="none" w:sz="0" w:space="0" w:color="auto"/>
        <w:bottom w:val="none" w:sz="0" w:space="0" w:color="auto"/>
        <w:right w:val="none" w:sz="0" w:space="0" w:color="auto"/>
      </w:divBdr>
      <w:divsChild>
        <w:div w:id="942155115">
          <w:marLeft w:val="0"/>
          <w:marRight w:val="0"/>
          <w:marTop w:val="0"/>
          <w:marBottom w:val="0"/>
          <w:divBdr>
            <w:top w:val="none" w:sz="0" w:space="0" w:color="auto"/>
            <w:left w:val="none" w:sz="0" w:space="0" w:color="auto"/>
            <w:bottom w:val="none" w:sz="0" w:space="0" w:color="auto"/>
            <w:right w:val="none" w:sz="0" w:space="0" w:color="auto"/>
          </w:divBdr>
          <w:divsChild>
            <w:div w:id="1980186644">
              <w:marLeft w:val="0"/>
              <w:marRight w:val="0"/>
              <w:marTop w:val="0"/>
              <w:marBottom w:val="0"/>
              <w:divBdr>
                <w:top w:val="none" w:sz="0" w:space="0" w:color="auto"/>
                <w:left w:val="none" w:sz="0" w:space="0" w:color="auto"/>
                <w:bottom w:val="none" w:sz="0" w:space="0" w:color="auto"/>
                <w:right w:val="none" w:sz="0" w:space="0" w:color="auto"/>
              </w:divBdr>
            </w:div>
            <w:div w:id="139658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353168">
      <w:bodyDiv w:val="1"/>
      <w:marLeft w:val="0"/>
      <w:marRight w:val="0"/>
      <w:marTop w:val="0"/>
      <w:marBottom w:val="0"/>
      <w:divBdr>
        <w:top w:val="none" w:sz="0" w:space="0" w:color="auto"/>
        <w:left w:val="none" w:sz="0" w:space="0" w:color="auto"/>
        <w:bottom w:val="none" w:sz="0" w:space="0" w:color="auto"/>
        <w:right w:val="none" w:sz="0" w:space="0" w:color="auto"/>
      </w:divBdr>
      <w:divsChild>
        <w:div w:id="435059391">
          <w:marLeft w:val="0"/>
          <w:marRight w:val="0"/>
          <w:marTop w:val="0"/>
          <w:marBottom w:val="0"/>
          <w:divBdr>
            <w:top w:val="none" w:sz="0" w:space="0" w:color="auto"/>
            <w:left w:val="none" w:sz="0" w:space="0" w:color="auto"/>
            <w:bottom w:val="none" w:sz="0" w:space="0" w:color="auto"/>
            <w:right w:val="none" w:sz="0" w:space="0" w:color="auto"/>
          </w:divBdr>
          <w:divsChild>
            <w:div w:id="2093431491">
              <w:marLeft w:val="0"/>
              <w:marRight w:val="0"/>
              <w:marTop w:val="0"/>
              <w:marBottom w:val="0"/>
              <w:divBdr>
                <w:top w:val="none" w:sz="0" w:space="0" w:color="auto"/>
                <w:left w:val="none" w:sz="0" w:space="0" w:color="auto"/>
                <w:bottom w:val="none" w:sz="0" w:space="0" w:color="auto"/>
                <w:right w:val="none" w:sz="0" w:space="0" w:color="auto"/>
              </w:divBdr>
            </w:div>
            <w:div w:id="1524898058">
              <w:marLeft w:val="0"/>
              <w:marRight w:val="0"/>
              <w:marTop w:val="0"/>
              <w:marBottom w:val="0"/>
              <w:divBdr>
                <w:top w:val="none" w:sz="0" w:space="0" w:color="auto"/>
                <w:left w:val="none" w:sz="0" w:space="0" w:color="auto"/>
                <w:bottom w:val="none" w:sz="0" w:space="0" w:color="auto"/>
                <w:right w:val="none" w:sz="0" w:space="0" w:color="auto"/>
              </w:divBdr>
            </w:div>
            <w:div w:id="815295997">
              <w:marLeft w:val="0"/>
              <w:marRight w:val="0"/>
              <w:marTop w:val="0"/>
              <w:marBottom w:val="0"/>
              <w:divBdr>
                <w:top w:val="none" w:sz="0" w:space="0" w:color="auto"/>
                <w:left w:val="none" w:sz="0" w:space="0" w:color="auto"/>
                <w:bottom w:val="none" w:sz="0" w:space="0" w:color="auto"/>
                <w:right w:val="none" w:sz="0" w:space="0" w:color="auto"/>
              </w:divBdr>
            </w:div>
            <w:div w:id="797918115">
              <w:marLeft w:val="0"/>
              <w:marRight w:val="0"/>
              <w:marTop w:val="0"/>
              <w:marBottom w:val="0"/>
              <w:divBdr>
                <w:top w:val="none" w:sz="0" w:space="0" w:color="auto"/>
                <w:left w:val="none" w:sz="0" w:space="0" w:color="auto"/>
                <w:bottom w:val="none" w:sz="0" w:space="0" w:color="auto"/>
                <w:right w:val="none" w:sz="0" w:space="0" w:color="auto"/>
              </w:divBdr>
            </w:div>
            <w:div w:id="1740439876">
              <w:marLeft w:val="0"/>
              <w:marRight w:val="0"/>
              <w:marTop w:val="0"/>
              <w:marBottom w:val="0"/>
              <w:divBdr>
                <w:top w:val="none" w:sz="0" w:space="0" w:color="auto"/>
                <w:left w:val="none" w:sz="0" w:space="0" w:color="auto"/>
                <w:bottom w:val="none" w:sz="0" w:space="0" w:color="auto"/>
                <w:right w:val="none" w:sz="0" w:space="0" w:color="auto"/>
              </w:divBdr>
            </w:div>
            <w:div w:id="187841305">
              <w:marLeft w:val="0"/>
              <w:marRight w:val="0"/>
              <w:marTop w:val="0"/>
              <w:marBottom w:val="0"/>
              <w:divBdr>
                <w:top w:val="none" w:sz="0" w:space="0" w:color="auto"/>
                <w:left w:val="none" w:sz="0" w:space="0" w:color="auto"/>
                <w:bottom w:val="none" w:sz="0" w:space="0" w:color="auto"/>
                <w:right w:val="none" w:sz="0" w:space="0" w:color="auto"/>
              </w:divBdr>
            </w:div>
            <w:div w:id="921261843">
              <w:marLeft w:val="0"/>
              <w:marRight w:val="0"/>
              <w:marTop w:val="0"/>
              <w:marBottom w:val="0"/>
              <w:divBdr>
                <w:top w:val="none" w:sz="0" w:space="0" w:color="auto"/>
                <w:left w:val="none" w:sz="0" w:space="0" w:color="auto"/>
                <w:bottom w:val="none" w:sz="0" w:space="0" w:color="auto"/>
                <w:right w:val="none" w:sz="0" w:space="0" w:color="auto"/>
              </w:divBdr>
            </w:div>
            <w:div w:id="255216252">
              <w:marLeft w:val="0"/>
              <w:marRight w:val="0"/>
              <w:marTop w:val="0"/>
              <w:marBottom w:val="0"/>
              <w:divBdr>
                <w:top w:val="none" w:sz="0" w:space="0" w:color="auto"/>
                <w:left w:val="none" w:sz="0" w:space="0" w:color="auto"/>
                <w:bottom w:val="none" w:sz="0" w:space="0" w:color="auto"/>
                <w:right w:val="none" w:sz="0" w:space="0" w:color="auto"/>
              </w:divBdr>
            </w:div>
            <w:div w:id="651570334">
              <w:marLeft w:val="0"/>
              <w:marRight w:val="0"/>
              <w:marTop w:val="0"/>
              <w:marBottom w:val="0"/>
              <w:divBdr>
                <w:top w:val="none" w:sz="0" w:space="0" w:color="auto"/>
                <w:left w:val="none" w:sz="0" w:space="0" w:color="auto"/>
                <w:bottom w:val="none" w:sz="0" w:space="0" w:color="auto"/>
                <w:right w:val="none" w:sz="0" w:space="0" w:color="auto"/>
              </w:divBdr>
            </w:div>
            <w:div w:id="1349211556">
              <w:marLeft w:val="0"/>
              <w:marRight w:val="0"/>
              <w:marTop w:val="0"/>
              <w:marBottom w:val="0"/>
              <w:divBdr>
                <w:top w:val="none" w:sz="0" w:space="0" w:color="auto"/>
                <w:left w:val="none" w:sz="0" w:space="0" w:color="auto"/>
                <w:bottom w:val="none" w:sz="0" w:space="0" w:color="auto"/>
                <w:right w:val="none" w:sz="0" w:space="0" w:color="auto"/>
              </w:divBdr>
            </w:div>
            <w:div w:id="678040132">
              <w:marLeft w:val="0"/>
              <w:marRight w:val="0"/>
              <w:marTop w:val="0"/>
              <w:marBottom w:val="0"/>
              <w:divBdr>
                <w:top w:val="none" w:sz="0" w:space="0" w:color="auto"/>
                <w:left w:val="none" w:sz="0" w:space="0" w:color="auto"/>
                <w:bottom w:val="none" w:sz="0" w:space="0" w:color="auto"/>
                <w:right w:val="none" w:sz="0" w:space="0" w:color="auto"/>
              </w:divBdr>
            </w:div>
            <w:div w:id="1020938673">
              <w:marLeft w:val="0"/>
              <w:marRight w:val="0"/>
              <w:marTop w:val="0"/>
              <w:marBottom w:val="0"/>
              <w:divBdr>
                <w:top w:val="none" w:sz="0" w:space="0" w:color="auto"/>
                <w:left w:val="none" w:sz="0" w:space="0" w:color="auto"/>
                <w:bottom w:val="none" w:sz="0" w:space="0" w:color="auto"/>
                <w:right w:val="none" w:sz="0" w:space="0" w:color="auto"/>
              </w:divBdr>
            </w:div>
            <w:div w:id="539443905">
              <w:marLeft w:val="0"/>
              <w:marRight w:val="0"/>
              <w:marTop w:val="0"/>
              <w:marBottom w:val="0"/>
              <w:divBdr>
                <w:top w:val="none" w:sz="0" w:space="0" w:color="auto"/>
                <w:left w:val="none" w:sz="0" w:space="0" w:color="auto"/>
                <w:bottom w:val="none" w:sz="0" w:space="0" w:color="auto"/>
                <w:right w:val="none" w:sz="0" w:space="0" w:color="auto"/>
              </w:divBdr>
            </w:div>
            <w:div w:id="2088989006">
              <w:marLeft w:val="0"/>
              <w:marRight w:val="0"/>
              <w:marTop w:val="0"/>
              <w:marBottom w:val="0"/>
              <w:divBdr>
                <w:top w:val="none" w:sz="0" w:space="0" w:color="auto"/>
                <w:left w:val="none" w:sz="0" w:space="0" w:color="auto"/>
                <w:bottom w:val="none" w:sz="0" w:space="0" w:color="auto"/>
                <w:right w:val="none" w:sz="0" w:space="0" w:color="auto"/>
              </w:divBdr>
            </w:div>
            <w:div w:id="1768453856">
              <w:marLeft w:val="0"/>
              <w:marRight w:val="0"/>
              <w:marTop w:val="0"/>
              <w:marBottom w:val="0"/>
              <w:divBdr>
                <w:top w:val="none" w:sz="0" w:space="0" w:color="auto"/>
                <w:left w:val="none" w:sz="0" w:space="0" w:color="auto"/>
                <w:bottom w:val="none" w:sz="0" w:space="0" w:color="auto"/>
                <w:right w:val="none" w:sz="0" w:space="0" w:color="auto"/>
              </w:divBdr>
            </w:div>
            <w:div w:id="474104490">
              <w:marLeft w:val="0"/>
              <w:marRight w:val="0"/>
              <w:marTop w:val="0"/>
              <w:marBottom w:val="0"/>
              <w:divBdr>
                <w:top w:val="none" w:sz="0" w:space="0" w:color="auto"/>
                <w:left w:val="none" w:sz="0" w:space="0" w:color="auto"/>
                <w:bottom w:val="none" w:sz="0" w:space="0" w:color="auto"/>
                <w:right w:val="none" w:sz="0" w:space="0" w:color="auto"/>
              </w:divBdr>
            </w:div>
            <w:div w:id="252521250">
              <w:marLeft w:val="0"/>
              <w:marRight w:val="0"/>
              <w:marTop w:val="0"/>
              <w:marBottom w:val="0"/>
              <w:divBdr>
                <w:top w:val="none" w:sz="0" w:space="0" w:color="auto"/>
                <w:left w:val="none" w:sz="0" w:space="0" w:color="auto"/>
                <w:bottom w:val="none" w:sz="0" w:space="0" w:color="auto"/>
                <w:right w:val="none" w:sz="0" w:space="0" w:color="auto"/>
              </w:divBdr>
            </w:div>
            <w:div w:id="1266814475">
              <w:marLeft w:val="0"/>
              <w:marRight w:val="0"/>
              <w:marTop w:val="0"/>
              <w:marBottom w:val="0"/>
              <w:divBdr>
                <w:top w:val="none" w:sz="0" w:space="0" w:color="auto"/>
                <w:left w:val="none" w:sz="0" w:space="0" w:color="auto"/>
                <w:bottom w:val="none" w:sz="0" w:space="0" w:color="auto"/>
                <w:right w:val="none" w:sz="0" w:space="0" w:color="auto"/>
              </w:divBdr>
            </w:div>
            <w:div w:id="1020006739">
              <w:marLeft w:val="0"/>
              <w:marRight w:val="0"/>
              <w:marTop w:val="0"/>
              <w:marBottom w:val="0"/>
              <w:divBdr>
                <w:top w:val="none" w:sz="0" w:space="0" w:color="auto"/>
                <w:left w:val="none" w:sz="0" w:space="0" w:color="auto"/>
                <w:bottom w:val="none" w:sz="0" w:space="0" w:color="auto"/>
                <w:right w:val="none" w:sz="0" w:space="0" w:color="auto"/>
              </w:divBdr>
            </w:div>
            <w:div w:id="839464605">
              <w:marLeft w:val="0"/>
              <w:marRight w:val="0"/>
              <w:marTop w:val="0"/>
              <w:marBottom w:val="0"/>
              <w:divBdr>
                <w:top w:val="none" w:sz="0" w:space="0" w:color="auto"/>
                <w:left w:val="none" w:sz="0" w:space="0" w:color="auto"/>
                <w:bottom w:val="none" w:sz="0" w:space="0" w:color="auto"/>
                <w:right w:val="none" w:sz="0" w:space="0" w:color="auto"/>
              </w:divBdr>
            </w:div>
            <w:div w:id="1230574191">
              <w:marLeft w:val="0"/>
              <w:marRight w:val="0"/>
              <w:marTop w:val="0"/>
              <w:marBottom w:val="0"/>
              <w:divBdr>
                <w:top w:val="none" w:sz="0" w:space="0" w:color="auto"/>
                <w:left w:val="none" w:sz="0" w:space="0" w:color="auto"/>
                <w:bottom w:val="none" w:sz="0" w:space="0" w:color="auto"/>
                <w:right w:val="none" w:sz="0" w:space="0" w:color="auto"/>
              </w:divBdr>
            </w:div>
            <w:div w:id="1288124721">
              <w:marLeft w:val="0"/>
              <w:marRight w:val="0"/>
              <w:marTop w:val="0"/>
              <w:marBottom w:val="0"/>
              <w:divBdr>
                <w:top w:val="none" w:sz="0" w:space="0" w:color="auto"/>
                <w:left w:val="none" w:sz="0" w:space="0" w:color="auto"/>
                <w:bottom w:val="none" w:sz="0" w:space="0" w:color="auto"/>
                <w:right w:val="none" w:sz="0" w:space="0" w:color="auto"/>
              </w:divBdr>
            </w:div>
            <w:div w:id="851139222">
              <w:marLeft w:val="0"/>
              <w:marRight w:val="0"/>
              <w:marTop w:val="0"/>
              <w:marBottom w:val="0"/>
              <w:divBdr>
                <w:top w:val="none" w:sz="0" w:space="0" w:color="auto"/>
                <w:left w:val="none" w:sz="0" w:space="0" w:color="auto"/>
                <w:bottom w:val="none" w:sz="0" w:space="0" w:color="auto"/>
                <w:right w:val="none" w:sz="0" w:space="0" w:color="auto"/>
              </w:divBdr>
            </w:div>
            <w:div w:id="1611400737">
              <w:marLeft w:val="0"/>
              <w:marRight w:val="0"/>
              <w:marTop w:val="0"/>
              <w:marBottom w:val="0"/>
              <w:divBdr>
                <w:top w:val="none" w:sz="0" w:space="0" w:color="auto"/>
                <w:left w:val="none" w:sz="0" w:space="0" w:color="auto"/>
                <w:bottom w:val="none" w:sz="0" w:space="0" w:color="auto"/>
                <w:right w:val="none" w:sz="0" w:space="0" w:color="auto"/>
              </w:divBdr>
            </w:div>
            <w:div w:id="988897070">
              <w:marLeft w:val="0"/>
              <w:marRight w:val="0"/>
              <w:marTop w:val="0"/>
              <w:marBottom w:val="0"/>
              <w:divBdr>
                <w:top w:val="none" w:sz="0" w:space="0" w:color="auto"/>
                <w:left w:val="none" w:sz="0" w:space="0" w:color="auto"/>
                <w:bottom w:val="none" w:sz="0" w:space="0" w:color="auto"/>
                <w:right w:val="none" w:sz="0" w:space="0" w:color="auto"/>
              </w:divBdr>
            </w:div>
            <w:div w:id="21827790">
              <w:marLeft w:val="0"/>
              <w:marRight w:val="0"/>
              <w:marTop w:val="0"/>
              <w:marBottom w:val="0"/>
              <w:divBdr>
                <w:top w:val="none" w:sz="0" w:space="0" w:color="auto"/>
                <w:left w:val="none" w:sz="0" w:space="0" w:color="auto"/>
                <w:bottom w:val="none" w:sz="0" w:space="0" w:color="auto"/>
                <w:right w:val="none" w:sz="0" w:space="0" w:color="auto"/>
              </w:divBdr>
            </w:div>
            <w:div w:id="818151522">
              <w:marLeft w:val="0"/>
              <w:marRight w:val="0"/>
              <w:marTop w:val="0"/>
              <w:marBottom w:val="0"/>
              <w:divBdr>
                <w:top w:val="none" w:sz="0" w:space="0" w:color="auto"/>
                <w:left w:val="none" w:sz="0" w:space="0" w:color="auto"/>
                <w:bottom w:val="none" w:sz="0" w:space="0" w:color="auto"/>
                <w:right w:val="none" w:sz="0" w:space="0" w:color="auto"/>
              </w:divBdr>
            </w:div>
            <w:div w:id="713886704">
              <w:marLeft w:val="0"/>
              <w:marRight w:val="0"/>
              <w:marTop w:val="0"/>
              <w:marBottom w:val="0"/>
              <w:divBdr>
                <w:top w:val="none" w:sz="0" w:space="0" w:color="auto"/>
                <w:left w:val="none" w:sz="0" w:space="0" w:color="auto"/>
                <w:bottom w:val="none" w:sz="0" w:space="0" w:color="auto"/>
                <w:right w:val="none" w:sz="0" w:space="0" w:color="auto"/>
              </w:divBdr>
            </w:div>
            <w:div w:id="73675471">
              <w:marLeft w:val="0"/>
              <w:marRight w:val="0"/>
              <w:marTop w:val="0"/>
              <w:marBottom w:val="0"/>
              <w:divBdr>
                <w:top w:val="none" w:sz="0" w:space="0" w:color="auto"/>
                <w:left w:val="none" w:sz="0" w:space="0" w:color="auto"/>
                <w:bottom w:val="none" w:sz="0" w:space="0" w:color="auto"/>
                <w:right w:val="none" w:sz="0" w:space="0" w:color="auto"/>
              </w:divBdr>
            </w:div>
            <w:div w:id="1454790031">
              <w:marLeft w:val="0"/>
              <w:marRight w:val="0"/>
              <w:marTop w:val="0"/>
              <w:marBottom w:val="0"/>
              <w:divBdr>
                <w:top w:val="none" w:sz="0" w:space="0" w:color="auto"/>
                <w:left w:val="none" w:sz="0" w:space="0" w:color="auto"/>
                <w:bottom w:val="none" w:sz="0" w:space="0" w:color="auto"/>
                <w:right w:val="none" w:sz="0" w:space="0" w:color="auto"/>
              </w:divBdr>
            </w:div>
            <w:div w:id="1893034642">
              <w:marLeft w:val="0"/>
              <w:marRight w:val="0"/>
              <w:marTop w:val="0"/>
              <w:marBottom w:val="0"/>
              <w:divBdr>
                <w:top w:val="none" w:sz="0" w:space="0" w:color="auto"/>
                <w:left w:val="none" w:sz="0" w:space="0" w:color="auto"/>
                <w:bottom w:val="none" w:sz="0" w:space="0" w:color="auto"/>
                <w:right w:val="none" w:sz="0" w:space="0" w:color="auto"/>
              </w:divBdr>
            </w:div>
            <w:div w:id="49157374">
              <w:marLeft w:val="0"/>
              <w:marRight w:val="0"/>
              <w:marTop w:val="0"/>
              <w:marBottom w:val="0"/>
              <w:divBdr>
                <w:top w:val="none" w:sz="0" w:space="0" w:color="auto"/>
                <w:left w:val="none" w:sz="0" w:space="0" w:color="auto"/>
                <w:bottom w:val="none" w:sz="0" w:space="0" w:color="auto"/>
                <w:right w:val="none" w:sz="0" w:space="0" w:color="auto"/>
              </w:divBdr>
            </w:div>
            <w:div w:id="1473984845">
              <w:marLeft w:val="0"/>
              <w:marRight w:val="0"/>
              <w:marTop w:val="0"/>
              <w:marBottom w:val="0"/>
              <w:divBdr>
                <w:top w:val="none" w:sz="0" w:space="0" w:color="auto"/>
                <w:left w:val="none" w:sz="0" w:space="0" w:color="auto"/>
                <w:bottom w:val="none" w:sz="0" w:space="0" w:color="auto"/>
                <w:right w:val="none" w:sz="0" w:space="0" w:color="auto"/>
              </w:divBdr>
            </w:div>
            <w:div w:id="1669209118">
              <w:marLeft w:val="0"/>
              <w:marRight w:val="0"/>
              <w:marTop w:val="0"/>
              <w:marBottom w:val="0"/>
              <w:divBdr>
                <w:top w:val="none" w:sz="0" w:space="0" w:color="auto"/>
                <w:left w:val="none" w:sz="0" w:space="0" w:color="auto"/>
                <w:bottom w:val="none" w:sz="0" w:space="0" w:color="auto"/>
                <w:right w:val="none" w:sz="0" w:space="0" w:color="auto"/>
              </w:divBdr>
            </w:div>
            <w:div w:id="1084959114">
              <w:marLeft w:val="0"/>
              <w:marRight w:val="0"/>
              <w:marTop w:val="0"/>
              <w:marBottom w:val="0"/>
              <w:divBdr>
                <w:top w:val="none" w:sz="0" w:space="0" w:color="auto"/>
                <w:left w:val="none" w:sz="0" w:space="0" w:color="auto"/>
                <w:bottom w:val="none" w:sz="0" w:space="0" w:color="auto"/>
                <w:right w:val="none" w:sz="0" w:space="0" w:color="auto"/>
              </w:divBdr>
            </w:div>
            <w:div w:id="580136733">
              <w:marLeft w:val="0"/>
              <w:marRight w:val="0"/>
              <w:marTop w:val="0"/>
              <w:marBottom w:val="0"/>
              <w:divBdr>
                <w:top w:val="none" w:sz="0" w:space="0" w:color="auto"/>
                <w:left w:val="none" w:sz="0" w:space="0" w:color="auto"/>
                <w:bottom w:val="none" w:sz="0" w:space="0" w:color="auto"/>
                <w:right w:val="none" w:sz="0" w:space="0" w:color="auto"/>
              </w:divBdr>
            </w:div>
            <w:div w:id="346449795">
              <w:marLeft w:val="0"/>
              <w:marRight w:val="0"/>
              <w:marTop w:val="0"/>
              <w:marBottom w:val="0"/>
              <w:divBdr>
                <w:top w:val="none" w:sz="0" w:space="0" w:color="auto"/>
                <w:left w:val="none" w:sz="0" w:space="0" w:color="auto"/>
                <w:bottom w:val="none" w:sz="0" w:space="0" w:color="auto"/>
                <w:right w:val="none" w:sz="0" w:space="0" w:color="auto"/>
              </w:divBdr>
            </w:div>
            <w:div w:id="889000061">
              <w:marLeft w:val="0"/>
              <w:marRight w:val="0"/>
              <w:marTop w:val="0"/>
              <w:marBottom w:val="0"/>
              <w:divBdr>
                <w:top w:val="none" w:sz="0" w:space="0" w:color="auto"/>
                <w:left w:val="none" w:sz="0" w:space="0" w:color="auto"/>
                <w:bottom w:val="none" w:sz="0" w:space="0" w:color="auto"/>
                <w:right w:val="none" w:sz="0" w:space="0" w:color="auto"/>
              </w:divBdr>
            </w:div>
            <w:div w:id="634608735">
              <w:marLeft w:val="0"/>
              <w:marRight w:val="0"/>
              <w:marTop w:val="0"/>
              <w:marBottom w:val="0"/>
              <w:divBdr>
                <w:top w:val="none" w:sz="0" w:space="0" w:color="auto"/>
                <w:left w:val="none" w:sz="0" w:space="0" w:color="auto"/>
                <w:bottom w:val="none" w:sz="0" w:space="0" w:color="auto"/>
                <w:right w:val="none" w:sz="0" w:space="0" w:color="auto"/>
              </w:divBdr>
            </w:div>
            <w:div w:id="1352604515">
              <w:marLeft w:val="0"/>
              <w:marRight w:val="0"/>
              <w:marTop w:val="0"/>
              <w:marBottom w:val="0"/>
              <w:divBdr>
                <w:top w:val="none" w:sz="0" w:space="0" w:color="auto"/>
                <w:left w:val="none" w:sz="0" w:space="0" w:color="auto"/>
                <w:bottom w:val="none" w:sz="0" w:space="0" w:color="auto"/>
                <w:right w:val="none" w:sz="0" w:space="0" w:color="auto"/>
              </w:divBdr>
            </w:div>
            <w:div w:id="880900432">
              <w:marLeft w:val="0"/>
              <w:marRight w:val="0"/>
              <w:marTop w:val="0"/>
              <w:marBottom w:val="0"/>
              <w:divBdr>
                <w:top w:val="none" w:sz="0" w:space="0" w:color="auto"/>
                <w:left w:val="none" w:sz="0" w:space="0" w:color="auto"/>
                <w:bottom w:val="none" w:sz="0" w:space="0" w:color="auto"/>
                <w:right w:val="none" w:sz="0" w:space="0" w:color="auto"/>
              </w:divBdr>
            </w:div>
            <w:div w:id="582573242">
              <w:marLeft w:val="0"/>
              <w:marRight w:val="0"/>
              <w:marTop w:val="0"/>
              <w:marBottom w:val="0"/>
              <w:divBdr>
                <w:top w:val="none" w:sz="0" w:space="0" w:color="auto"/>
                <w:left w:val="none" w:sz="0" w:space="0" w:color="auto"/>
                <w:bottom w:val="none" w:sz="0" w:space="0" w:color="auto"/>
                <w:right w:val="none" w:sz="0" w:space="0" w:color="auto"/>
              </w:divBdr>
            </w:div>
            <w:div w:id="1844592297">
              <w:marLeft w:val="0"/>
              <w:marRight w:val="0"/>
              <w:marTop w:val="0"/>
              <w:marBottom w:val="0"/>
              <w:divBdr>
                <w:top w:val="none" w:sz="0" w:space="0" w:color="auto"/>
                <w:left w:val="none" w:sz="0" w:space="0" w:color="auto"/>
                <w:bottom w:val="none" w:sz="0" w:space="0" w:color="auto"/>
                <w:right w:val="none" w:sz="0" w:space="0" w:color="auto"/>
              </w:divBdr>
            </w:div>
            <w:div w:id="1835147700">
              <w:marLeft w:val="0"/>
              <w:marRight w:val="0"/>
              <w:marTop w:val="0"/>
              <w:marBottom w:val="0"/>
              <w:divBdr>
                <w:top w:val="none" w:sz="0" w:space="0" w:color="auto"/>
                <w:left w:val="none" w:sz="0" w:space="0" w:color="auto"/>
                <w:bottom w:val="none" w:sz="0" w:space="0" w:color="auto"/>
                <w:right w:val="none" w:sz="0" w:space="0" w:color="auto"/>
              </w:divBdr>
            </w:div>
            <w:div w:id="80686095">
              <w:marLeft w:val="0"/>
              <w:marRight w:val="0"/>
              <w:marTop w:val="0"/>
              <w:marBottom w:val="0"/>
              <w:divBdr>
                <w:top w:val="none" w:sz="0" w:space="0" w:color="auto"/>
                <w:left w:val="none" w:sz="0" w:space="0" w:color="auto"/>
                <w:bottom w:val="none" w:sz="0" w:space="0" w:color="auto"/>
                <w:right w:val="none" w:sz="0" w:space="0" w:color="auto"/>
              </w:divBdr>
            </w:div>
            <w:div w:id="1071854825">
              <w:marLeft w:val="0"/>
              <w:marRight w:val="0"/>
              <w:marTop w:val="0"/>
              <w:marBottom w:val="0"/>
              <w:divBdr>
                <w:top w:val="none" w:sz="0" w:space="0" w:color="auto"/>
                <w:left w:val="none" w:sz="0" w:space="0" w:color="auto"/>
                <w:bottom w:val="none" w:sz="0" w:space="0" w:color="auto"/>
                <w:right w:val="none" w:sz="0" w:space="0" w:color="auto"/>
              </w:divBdr>
            </w:div>
            <w:div w:id="1697579594">
              <w:marLeft w:val="0"/>
              <w:marRight w:val="0"/>
              <w:marTop w:val="0"/>
              <w:marBottom w:val="0"/>
              <w:divBdr>
                <w:top w:val="none" w:sz="0" w:space="0" w:color="auto"/>
                <w:left w:val="none" w:sz="0" w:space="0" w:color="auto"/>
                <w:bottom w:val="none" w:sz="0" w:space="0" w:color="auto"/>
                <w:right w:val="none" w:sz="0" w:space="0" w:color="auto"/>
              </w:divBdr>
            </w:div>
            <w:div w:id="1614821695">
              <w:marLeft w:val="0"/>
              <w:marRight w:val="0"/>
              <w:marTop w:val="0"/>
              <w:marBottom w:val="0"/>
              <w:divBdr>
                <w:top w:val="none" w:sz="0" w:space="0" w:color="auto"/>
                <w:left w:val="none" w:sz="0" w:space="0" w:color="auto"/>
                <w:bottom w:val="none" w:sz="0" w:space="0" w:color="auto"/>
                <w:right w:val="none" w:sz="0" w:space="0" w:color="auto"/>
              </w:divBdr>
            </w:div>
            <w:div w:id="808017001">
              <w:marLeft w:val="0"/>
              <w:marRight w:val="0"/>
              <w:marTop w:val="0"/>
              <w:marBottom w:val="0"/>
              <w:divBdr>
                <w:top w:val="none" w:sz="0" w:space="0" w:color="auto"/>
                <w:left w:val="none" w:sz="0" w:space="0" w:color="auto"/>
                <w:bottom w:val="none" w:sz="0" w:space="0" w:color="auto"/>
                <w:right w:val="none" w:sz="0" w:space="0" w:color="auto"/>
              </w:divBdr>
            </w:div>
            <w:div w:id="1376537568">
              <w:marLeft w:val="0"/>
              <w:marRight w:val="0"/>
              <w:marTop w:val="0"/>
              <w:marBottom w:val="0"/>
              <w:divBdr>
                <w:top w:val="none" w:sz="0" w:space="0" w:color="auto"/>
                <w:left w:val="none" w:sz="0" w:space="0" w:color="auto"/>
                <w:bottom w:val="none" w:sz="0" w:space="0" w:color="auto"/>
                <w:right w:val="none" w:sz="0" w:space="0" w:color="auto"/>
              </w:divBdr>
            </w:div>
            <w:div w:id="17124334">
              <w:marLeft w:val="0"/>
              <w:marRight w:val="0"/>
              <w:marTop w:val="0"/>
              <w:marBottom w:val="0"/>
              <w:divBdr>
                <w:top w:val="none" w:sz="0" w:space="0" w:color="auto"/>
                <w:left w:val="none" w:sz="0" w:space="0" w:color="auto"/>
                <w:bottom w:val="none" w:sz="0" w:space="0" w:color="auto"/>
                <w:right w:val="none" w:sz="0" w:space="0" w:color="auto"/>
              </w:divBdr>
            </w:div>
            <w:div w:id="418789703">
              <w:marLeft w:val="0"/>
              <w:marRight w:val="0"/>
              <w:marTop w:val="0"/>
              <w:marBottom w:val="0"/>
              <w:divBdr>
                <w:top w:val="none" w:sz="0" w:space="0" w:color="auto"/>
                <w:left w:val="none" w:sz="0" w:space="0" w:color="auto"/>
                <w:bottom w:val="none" w:sz="0" w:space="0" w:color="auto"/>
                <w:right w:val="none" w:sz="0" w:space="0" w:color="auto"/>
              </w:divBdr>
            </w:div>
            <w:div w:id="1652951888">
              <w:marLeft w:val="0"/>
              <w:marRight w:val="0"/>
              <w:marTop w:val="0"/>
              <w:marBottom w:val="0"/>
              <w:divBdr>
                <w:top w:val="none" w:sz="0" w:space="0" w:color="auto"/>
                <w:left w:val="none" w:sz="0" w:space="0" w:color="auto"/>
                <w:bottom w:val="none" w:sz="0" w:space="0" w:color="auto"/>
                <w:right w:val="none" w:sz="0" w:space="0" w:color="auto"/>
              </w:divBdr>
            </w:div>
            <w:div w:id="211120289">
              <w:marLeft w:val="0"/>
              <w:marRight w:val="0"/>
              <w:marTop w:val="0"/>
              <w:marBottom w:val="0"/>
              <w:divBdr>
                <w:top w:val="none" w:sz="0" w:space="0" w:color="auto"/>
                <w:left w:val="none" w:sz="0" w:space="0" w:color="auto"/>
                <w:bottom w:val="none" w:sz="0" w:space="0" w:color="auto"/>
                <w:right w:val="none" w:sz="0" w:space="0" w:color="auto"/>
              </w:divBdr>
            </w:div>
            <w:div w:id="1779325465">
              <w:marLeft w:val="0"/>
              <w:marRight w:val="0"/>
              <w:marTop w:val="0"/>
              <w:marBottom w:val="0"/>
              <w:divBdr>
                <w:top w:val="none" w:sz="0" w:space="0" w:color="auto"/>
                <w:left w:val="none" w:sz="0" w:space="0" w:color="auto"/>
                <w:bottom w:val="none" w:sz="0" w:space="0" w:color="auto"/>
                <w:right w:val="none" w:sz="0" w:space="0" w:color="auto"/>
              </w:divBdr>
            </w:div>
            <w:div w:id="443885319">
              <w:marLeft w:val="0"/>
              <w:marRight w:val="0"/>
              <w:marTop w:val="0"/>
              <w:marBottom w:val="0"/>
              <w:divBdr>
                <w:top w:val="none" w:sz="0" w:space="0" w:color="auto"/>
                <w:left w:val="none" w:sz="0" w:space="0" w:color="auto"/>
                <w:bottom w:val="none" w:sz="0" w:space="0" w:color="auto"/>
                <w:right w:val="none" w:sz="0" w:space="0" w:color="auto"/>
              </w:divBdr>
            </w:div>
            <w:div w:id="1531651189">
              <w:marLeft w:val="0"/>
              <w:marRight w:val="0"/>
              <w:marTop w:val="0"/>
              <w:marBottom w:val="0"/>
              <w:divBdr>
                <w:top w:val="none" w:sz="0" w:space="0" w:color="auto"/>
                <w:left w:val="none" w:sz="0" w:space="0" w:color="auto"/>
                <w:bottom w:val="none" w:sz="0" w:space="0" w:color="auto"/>
                <w:right w:val="none" w:sz="0" w:space="0" w:color="auto"/>
              </w:divBdr>
            </w:div>
            <w:div w:id="574634214">
              <w:marLeft w:val="0"/>
              <w:marRight w:val="0"/>
              <w:marTop w:val="0"/>
              <w:marBottom w:val="0"/>
              <w:divBdr>
                <w:top w:val="none" w:sz="0" w:space="0" w:color="auto"/>
                <w:left w:val="none" w:sz="0" w:space="0" w:color="auto"/>
                <w:bottom w:val="none" w:sz="0" w:space="0" w:color="auto"/>
                <w:right w:val="none" w:sz="0" w:space="0" w:color="auto"/>
              </w:divBdr>
            </w:div>
            <w:div w:id="1987857664">
              <w:marLeft w:val="0"/>
              <w:marRight w:val="0"/>
              <w:marTop w:val="0"/>
              <w:marBottom w:val="0"/>
              <w:divBdr>
                <w:top w:val="none" w:sz="0" w:space="0" w:color="auto"/>
                <w:left w:val="none" w:sz="0" w:space="0" w:color="auto"/>
                <w:bottom w:val="none" w:sz="0" w:space="0" w:color="auto"/>
                <w:right w:val="none" w:sz="0" w:space="0" w:color="auto"/>
              </w:divBdr>
            </w:div>
            <w:div w:id="275917214">
              <w:marLeft w:val="0"/>
              <w:marRight w:val="0"/>
              <w:marTop w:val="0"/>
              <w:marBottom w:val="0"/>
              <w:divBdr>
                <w:top w:val="none" w:sz="0" w:space="0" w:color="auto"/>
                <w:left w:val="none" w:sz="0" w:space="0" w:color="auto"/>
                <w:bottom w:val="none" w:sz="0" w:space="0" w:color="auto"/>
                <w:right w:val="none" w:sz="0" w:space="0" w:color="auto"/>
              </w:divBdr>
            </w:div>
            <w:div w:id="347486201">
              <w:marLeft w:val="0"/>
              <w:marRight w:val="0"/>
              <w:marTop w:val="0"/>
              <w:marBottom w:val="0"/>
              <w:divBdr>
                <w:top w:val="none" w:sz="0" w:space="0" w:color="auto"/>
                <w:left w:val="none" w:sz="0" w:space="0" w:color="auto"/>
                <w:bottom w:val="none" w:sz="0" w:space="0" w:color="auto"/>
                <w:right w:val="none" w:sz="0" w:space="0" w:color="auto"/>
              </w:divBdr>
            </w:div>
            <w:div w:id="155577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96650">
      <w:bodyDiv w:val="1"/>
      <w:marLeft w:val="0"/>
      <w:marRight w:val="0"/>
      <w:marTop w:val="0"/>
      <w:marBottom w:val="0"/>
      <w:divBdr>
        <w:top w:val="none" w:sz="0" w:space="0" w:color="auto"/>
        <w:left w:val="none" w:sz="0" w:space="0" w:color="auto"/>
        <w:bottom w:val="none" w:sz="0" w:space="0" w:color="auto"/>
        <w:right w:val="none" w:sz="0" w:space="0" w:color="auto"/>
      </w:divBdr>
      <w:divsChild>
        <w:div w:id="2016758196">
          <w:marLeft w:val="0"/>
          <w:marRight w:val="0"/>
          <w:marTop w:val="0"/>
          <w:marBottom w:val="0"/>
          <w:divBdr>
            <w:top w:val="none" w:sz="0" w:space="0" w:color="auto"/>
            <w:left w:val="none" w:sz="0" w:space="0" w:color="auto"/>
            <w:bottom w:val="none" w:sz="0" w:space="0" w:color="auto"/>
            <w:right w:val="none" w:sz="0" w:space="0" w:color="auto"/>
          </w:divBdr>
          <w:divsChild>
            <w:div w:id="1302035764">
              <w:marLeft w:val="0"/>
              <w:marRight w:val="0"/>
              <w:marTop w:val="0"/>
              <w:marBottom w:val="0"/>
              <w:divBdr>
                <w:top w:val="none" w:sz="0" w:space="0" w:color="auto"/>
                <w:left w:val="none" w:sz="0" w:space="0" w:color="auto"/>
                <w:bottom w:val="none" w:sz="0" w:space="0" w:color="auto"/>
                <w:right w:val="none" w:sz="0" w:space="0" w:color="auto"/>
              </w:divBdr>
            </w:div>
            <w:div w:id="180553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98141">
      <w:bodyDiv w:val="1"/>
      <w:marLeft w:val="0"/>
      <w:marRight w:val="0"/>
      <w:marTop w:val="0"/>
      <w:marBottom w:val="0"/>
      <w:divBdr>
        <w:top w:val="none" w:sz="0" w:space="0" w:color="auto"/>
        <w:left w:val="none" w:sz="0" w:space="0" w:color="auto"/>
        <w:bottom w:val="none" w:sz="0" w:space="0" w:color="auto"/>
        <w:right w:val="none" w:sz="0" w:space="0" w:color="auto"/>
      </w:divBdr>
      <w:divsChild>
        <w:div w:id="76560242">
          <w:marLeft w:val="0"/>
          <w:marRight w:val="0"/>
          <w:marTop w:val="0"/>
          <w:marBottom w:val="0"/>
          <w:divBdr>
            <w:top w:val="none" w:sz="0" w:space="0" w:color="auto"/>
            <w:left w:val="none" w:sz="0" w:space="0" w:color="auto"/>
            <w:bottom w:val="none" w:sz="0" w:space="0" w:color="auto"/>
            <w:right w:val="none" w:sz="0" w:space="0" w:color="auto"/>
          </w:divBdr>
          <w:divsChild>
            <w:div w:id="4673613">
              <w:marLeft w:val="0"/>
              <w:marRight w:val="0"/>
              <w:marTop w:val="0"/>
              <w:marBottom w:val="0"/>
              <w:divBdr>
                <w:top w:val="none" w:sz="0" w:space="0" w:color="auto"/>
                <w:left w:val="none" w:sz="0" w:space="0" w:color="auto"/>
                <w:bottom w:val="none" w:sz="0" w:space="0" w:color="auto"/>
                <w:right w:val="none" w:sz="0" w:space="0" w:color="auto"/>
              </w:divBdr>
            </w:div>
            <w:div w:id="1276054950">
              <w:marLeft w:val="0"/>
              <w:marRight w:val="0"/>
              <w:marTop w:val="0"/>
              <w:marBottom w:val="0"/>
              <w:divBdr>
                <w:top w:val="none" w:sz="0" w:space="0" w:color="auto"/>
                <w:left w:val="none" w:sz="0" w:space="0" w:color="auto"/>
                <w:bottom w:val="none" w:sz="0" w:space="0" w:color="auto"/>
                <w:right w:val="none" w:sz="0" w:space="0" w:color="auto"/>
              </w:divBdr>
            </w:div>
            <w:div w:id="594091176">
              <w:marLeft w:val="0"/>
              <w:marRight w:val="0"/>
              <w:marTop w:val="0"/>
              <w:marBottom w:val="0"/>
              <w:divBdr>
                <w:top w:val="none" w:sz="0" w:space="0" w:color="auto"/>
                <w:left w:val="none" w:sz="0" w:space="0" w:color="auto"/>
                <w:bottom w:val="none" w:sz="0" w:space="0" w:color="auto"/>
                <w:right w:val="none" w:sz="0" w:space="0" w:color="auto"/>
              </w:divBdr>
            </w:div>
            <w:div w:id="2079358863">
              <w:marLeft w:val="0"/>
              <w:marRight w:val="0"/>
              <w:marTop w:val="0"/>
              <w:marBottom w:val="0"/>
              <w:divBdr>
                <w:top w:val="none" w:sz="0" w:space="0" w:color="auto"/>
                <w:left w:val="none" w:sz="0" w:space="0" w:color="auto"/>
                <w:bottom w:val="none" w:sz="0" w:space="0" w:color="auto"/>
                <w:right w:val="none" w:sz="0" w:space="0" w:color="auto"/>
              </w:divBdr>
            </w:div>
            <w:div w:id="1032536222">
              <w:marLeft w:val="0"/>
              <w:marRight w:val="0"/>
              <w:marTop w:val="0"/>
              <w:marBottom w:val="0"/>
              <w:divBdr>
                <w:top w:val="none" w:sz="0" w:space="0" w:color="auto"/>
                <w:left w:val="none" w:sz="0" w:space="0" w:color="auto"/>
                <w:bottom w:val="none" w:sz="0" w:space="0" w:color="auto"/>
                <w:right w:val="none" w:sz="0" w:space="0" w:color="auto"/>
              </w:divBdr>
            </w:div>
            <w:div w:id="2041666080">
              <w:marLeft w:val="0"/>
              <w:marRight w:val="0"/>
              <w:marTop w:val="0"/>
              <w:marBottom w:val="0"/>
              <w:divBdr>
                <w:top w:val="none" w:sz="0" w:space="0" w:color="auto"/>
                <w:left w:val="none" w:sz="0" w:space="0" w:color="auto"/>
                <w:bottom w:val="none" w:sz="0" w:space="0" w:color="auto"/>
                <w:right w:val="none" w:sz="0" w:space="0" w:color="auto"/>
              </w:divBdr>
            </w:div>
            <w:div w:id="252472998">
              <w:marLeft w:val="0"/>
              <w:marRight w:val="0"/>
              <w:marTop w:val="0"/>
              <w:marBottom w:val="0"/>
              <w:divBdr>
                <w:top w:val="none" w:sz="0" w:space="0" w:color="auto"/>
                <w:left w:val="none" w:sz="0" w:space="0" w:color="auto"/>
                <w:bottom w:val="none" w:sz="0" w:space="0" w:color="auto"/>
                <w:right w:val="none" w:sz="0" w:space="0" w:color="auto"/>
              </w:divBdr>
            </w:div>
            <w:div w:id="2082406639">
              <w:marLeft w:val="0"/>
              <w:marRight w:val="0"/>
              <w:marTop w:val="0"/>
              <w:marBottom w:val="0"/>
              <w:divBdr>
                <w:top w:val="none" w:sz="0" w:space="0" w:color="auto"/>
                <w:left w:val="none" w:sz="0" w:space="0" w:color="auto"/>
                <w:bottom w:val="none" w:sz="0" w:space="0" w:color="auto"/>
                <w:right w:val="none" w:sz="0" w:space="0" w:color="auto"/>
              </w:divBdr>
            </w:div>
            <w:div w:id="1264461707">
              <w:marLeft w:val="0"/>
              <w:marRight w:val="0"/>
              <w:marTop w:val="0"/>
              <w:marBottom w:val="0"/>
              <w:divBdr>
                <w:top w:val="none" w:sz="0" w:space="0" w:color="auto"/>
                <w:left w:val="none" w:sz="0" w:space="0" w:color="auto"/>
                <w:bottom w:val="none" w:sz="0" w:space="0" w:color="auto"/>
                <w:right w:val="none" w:sz="0" w:space="0" w:color="auto"/>
              </w:divBdr>
            </w:div>
            <w:div w:id="191771936">
              <w:marLeft w:val="0"/>
              <w:marRight w:val="0"/>
              <w:marTop w:val="0"/>
              <w:marBottom w:val="0"/>
              <w:divBdr>
                <w:top w:val="none" w:sz="0" w:space="0" w:color="auto"/>
                <w:left w:val="none" w:sz="0" w:space="0" w:color="auto"/>
                <w:bottom w:val="none" w:sz="0" w:space="0" w:color="auto"/>
                <w:right w:val="none" w:sz="0" w:space="0" w:color="auto"/>
              </w:divBdr>
            </w:div>
            <w:div w:id="787822421">
              <w:marLeft w:val="0"/>
              <w:marRight w:val="0"/>
              <w:marTop w:val="0"/>
              <w:marBottom w:val="0"/>
              <w:divBdr>
                <w:top w:val="none" w:sz="0" w:space="0" w:color="auto"/>
                <w:left w:val="none" w:sz="0" w:space="0" w:color="auto"/>
                <w:bottom w:val="none" w:sz="0" w:space="0" w:color="auto"/>
                <w:right w:val="none" w:sz="0" w:space="0" w:color="auto"/>
              </w:divBdr>
            </w:div>
            <w:div w:id="1620068859">
              <w:marLeft w:val="0"/>
              <w:marRight w:val="0"/>
              <w:marTop w:val="0"/>
              <w:marBottom w:val="0"/>
              <w:divBdr>
                <w:top w:val="none" w:sz="0" w:space="0" w:color="auto"/>
                <w:left w:val="none" w:sz="0" w:space="0" w:color="auto"/>
                <w:bottom w:val="none" w:sz="0" w:space="0" w:color="auto"/>
                <w:right w:val="none" w:sz="0" w:space="0" w:color="auto"/>
              </w:divBdr>
            </w:div>
            <w:div w:id="1109009665">
              <w:marLeft w:val="0"/>
              <w:marRight w:val="0"/>
              <w:marTop w:val="0"/>
              <w:marBottom w:val="0"/>
              <w:divBdr>
                <w:top w:val="none" w:sz="0" w:space="0" w:color="auto"/>
                <w:left w:val="none" w:sz="0" w:space="0" w:color="auto"/>
                <w:bottom w:val="none" w:sz="0" w:space="0" w:color="auto"/>
                <w:right w:val="none" w:sz="0" w:space="0" w:color="auto"/>
              </w:divBdr>
            </w:div>
            <w:div w:id="675421106">
              <w:marLeft w:val="0"/>
              <w:marRight w:val="0"/>
              <w:marTop w:val="0"/>
              <w:marBottom w:val="0"/>
              <w:divBdr>
                <w:top w:val="none" w:sz="0" w:space="0" w:color="auto"/>
                <w:left w:val="none" w:sz="0" w:space="0" w:color="auto"/>
                <w:bottom w:val="none" w:sz="0" w:space="0" w:color="auto"/>
                <w:right w:val="none" w:sz="0" w:space="0" w:color="auto"/>
              </w:divBdr>
            </w:div>
            <w:div w:id="153183376">
              <w:marLeft w:val="0"/>
              <w:marRight w:val="0"/>
              <w:marTop w:val="0"/>
              <w:marBottom w:val="0"/>
              <w:divBdr>
                <w:top w:val="none" w:sz="0" w:space="0" w:color="auto"/>
                <w:left w:val="none" w:sz="0" w:space="0" w:color="auto"/>
                <w:bottom w:val="none" w:sz="0" w:space="0" w:color="auto"/>
                <w:right w:val="none" w:sz="0" w:space="0" w:color="auto"/>
              </w:divBdr>
            </w:div>
            <w:div w:id="251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29750">
      <w:bodyDiv w:val="1"/>
      <w:marLeft w:val="0"/>
      <w:marRight w:val="0"/>
      <w:marTop w:val="0"/>
      <w:marBottom w:val="0"/>
      <w:divBdr>
        <w:top w:val="none" w:sz="0" w:space="0" w:color="auto"/>
        <w:left w:val="none" w:sz="0" w:space="0" w:color="auto"/>
        <w:bottom w:val="none" w:sz="0" w:space="0" w:color="auto"/>
        <w:right w:val="none" w:sz="0" w:space="0" w:color="auto"/>
      </w:divBdr>
      <w:divsChild>
        <w:div w:id="1596085945">
          <w:marLeft w:val="0"/>
          <w:marRight w:val="0"/>
          <w:marTop w:val="0"/>
          <w:marBottom w:val="0"/>
          <w:divBdr>
            <w:top w:val="none" w:sz="0" w:space="0" w:color="auto"/>
            <w:left w:val="none" w:sz="0" w:space="0" w:color="auto"/>
            <w:bottom w:val="none" w:sz="0" w:space="0" w:color="auto"/>
            <w:right w:val="none" w:sz="0" w:space="0" w:color="auto"/>
          </w:divBdr>
          <w:divsChild>
            <w:div w:id="90205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88716">
      <w:bodyDiv w:val="1"/>
      <w:marLeft w:val="0"/>
      <w:marRight w:val="0"/>
      <w:marTop w:val="0"/>
      <w:marBottom w:val="0"/>
      <w:divBdr>
        <w:top w:val="none" w:sz="0" w:space="0" w:color="auto"/>
        <w:left w:val="none" w:sz="0" w:space="0" w:color="auto"/>
        <w:bottom w:val="none" w:sz="0" w:space="0" w:color="auto"/>
        <w:right w:val="none" w:sz="0" w:space="0" w:color="auto"/>
      </w:divBdr>
      <w:divsChild>
        <w:div w:id="591816202">
          <w:marLeft w:val="0"/>
          <w:marRight w:val="0"/>
          <w:marTop w:val="0"/>
          <w:marBottom w:val="0"/>
          <w:divBdr>
            <w:top w:val="none" w:sz="0" w:space="0" w:color="auto"/>
            <w:left w:val="none" w:sz="0" w:space="0" w:color="auto"/>
            <w:bottom w:val="none" w:sz="0" w:space="0" w:color="auto"/>
            <w:right w:val="none" w:sz="0" w:space="0" w:color="auto"/>
          </w:divBdr>
          <w:divsChild>
            <w:div w:id="53703730">
              <w:marLeft w:val="0"/>
              <w:marRight w:val="0"/>
              <w:marTop w:val="0"/>
              <w:marBottom w:val="0"/>
              <w:divBdr>
                <w:top w:val="none" w:sz="0" w:space="0" w:color="auto"/>
                <w:left w:val="none" w:sz="0" w:space="0" w:color="auto"/>
                <w:bottom w:val="none" w:sz="0" w:space="0" w:color="auto"/>
                <w:right w:val="none" w:sz="0" w:space="0" w:color="auto"/>
              </w:divBdr>
            </w:div>
            <w:div w:id="1421566146">
              <w:marLeft w:val="0"/>
              <w:marRight w:val="0"/>
              <w:marTop w:val="0"/>
              <w:marBottom w:val="0"/>
              <w:divBdr>
                <w:top w:val="none" w:sz="0" w:space="0" w:color="auto"/>
                <w:left w:val="none" w:sz="0" w:space="0" w:color="auto"/>
                <w:bottom w:val="none" w:sz="0" w:space="0" w:color="auto"/>
                <w:right w:val="none" w:sz="0" w:space="0" w:color="auto"/>
              </w:divBdr>
            </w:div>
            <w:div w:id="6432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10899">
      <w:bodyDiv w:val="1"/>
      <w:marLeft w:val="0"/>
      <w:marRight w:val="0"/>
      <w:marTop w:val="0"/>
      <w:marBottom w:val="0"/>
      <w:divBdr>
        <w:top w:val="none" w:sz="0" w:space="0" w:color="auto"/>
        <w:left w:val="none" w:sz="0" w:space="0" w:color="auto"/>
        <w:bottom w:val="none" w:sz="0" w:space="0" w:color="auto"/>
        <w:right w:val="none" w:sz="0" w:space="0" w:color="auto"/>
      </w:divBdr>
      <w:divsChild>
        <w:div w:id="496270292">
          <w:marLeft w:val="0"/>
          <w:marRight w:val="0"/>
          <w:marTop w:val="0"/>
          <w:marBottom w:val="0"/>
          <w:divBdr>
            <w:top w:val="none" w:sz="0" w:space="0" w:color="auto"/>
            <w:left w:val="none" w:sz="0" w:space="0" w:color="auto"/>
            <w:bottom w:val="none" w:sz="0" w:space="0" w:color="auto"/>
            <w:right w:val="none" w:sz="0" w:space="0" w:color="auto"/>
          </w:divBdr>
          <w:divsChild>
            <w:div w:id="201877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60900">
      <w:bodyDiv w:val="1"/>
      <w:marLeft w:val="0"/>
      <w:marRight w:val="0"/>
      <w:marTop w:val="0"/>
      <w:marBottom w:val="0"/>
      <w:divBdr>
        <w:top w:val="none" w:sz="0" w:space="0" w:color="auto"/>
        <w:left w:val="none" w:sz="0" w:space="0" w:color="auto"/>
        <w:bottom w:val="none" w:sz="0" w:space="0" w:color="auto"/>
        <w:right w:val="none" w:sz="0" w:space="0" w:color="auto"/>
      </w:divBdr>
      <w:divsChild>
        <w:div w:id="874654881">
          <w:marLeft w:val="0"/>
          <w:marRight w:val="0"/>
          <w:marTop w:val="0"/>
          <w:marBottom w:val="0"/>
          <w:divBdr>
            <w:top w:val="none" w:sz="0" w:space="0" w:color="auto"/>
            <w:left w:val="none" w:sz="0" w:space="0" w:color="auto"/>
            <w:bottom w:val="none" w:sz="0" w:space="0" w:color="auto"/>
            <w:right w:val="none" w:sz="0" w:space="0" w:color="auto"/>
          </w:divBdr>
          <w:divsChild>
            <w:div w:id="476068406">
              <w:marLeft w:val="0"/>
              <w:marRight w:val="0"/>
              <w:marTop w:val="0"/>
              <w:marBottom w:val="0"/>
              <w:divBdr>
                <w:top w:val="none" w:sz="0" w:space="0" w:color="auto"/>
                <w:left w:val="none" w:sz="0" w:space="0" w:color="auto"/>
                <w:bottom w:val="none" w:sz="0" w:space="0" w:color="auto"/>
                <w:right w:val="none" w:sz="0" w:space="0" w:color="auto"/>
              </w:divBdr>
            </w:div>
            <w:div w:id="1053045563">
              <w:marLeft w:val="0"/>
              <w:marRight w:val="0"/>
              <w:marTop w:val="0"/>
              <w:marBottom w:val="0"/>
              <w:divBdr>
                <w:top w:val="none" w:sz="0" w:space="0" w:color="auto"/>
                <w:left w:val="none" w:sz="0" w:space="0" w:color="auto"/>
                <w:bottom w:val="none" w:sz="0" w:space="0" w:color="auto"/>
                <w:right w:val="none" w:sz="0" w:space="0" w:color="auto"/>
              </w:divBdr>
            </w:div>
            <w:div w:id="1747454218">
              <w:marLeft w:val="0"/>
              <w:marRight w:val="0"/>
              <w:marTop w:val="0"/>
              <w:marBottom w:val="0"/>
              <w:divBdr>
                <w:top w:val="none" w:sz="0" w:space="0" w:color="auto"/>
                <w:left w:val="none" w:sz="0" w:space="0" w:color="auto"/>
                <w:bottom w:val="none" w:sz="0" w:space="0" w:color="auto"/>
                <w:right w:val="none" w:sz="0" w:space="0" w:color="auto"/>
              </w:divBdr>
            </w:div>
            <w:div w:id="1188833855">
              <w:marLeft w:val="0"/>
              <w:marRight w:val="0"/>
              <w:marTop w:val="0"/>
              <w:marBottom w:val="0"/>
              <w:divBdr>
                <w:top w:val="none" w:sz="0" w:space="0" w:color="auto"/>
                <w:left w:val="none" w:sz="0" w:space="0" w:color="auto"/>
                <w:bottom w:val="none" w:sz="0" w:space="0" w:color="auto"/>
                <w:right w:val="none" w:sz="0" w:space="0" w:color="auto"/>
              </w:divBdr>
            </w:div>
            <w:div w:id="1440249827">
              <w:marLeft w:val="0"/>
              <w:marRight w:val="0"/>
              <w:marTop w:val="0"/>
              <w:marBottom w:val="0"/>
              <w:divBdr>
                <w:top w:val="none" w:sz="0" w:space="0" w:color="auto"/>
                <w:left w:val="none" w:sz="0" w:space="0" w:color="auto"/>
                <w:bottom w:val="none" w:sz="0" w:space="0" w:color="auto"/>
                <w:right w:val="none" w:sz="0" w:space="0" w:color="auto"/>
              </w:divBdr>
            </w:div>
            <w:div w:id="1761215058">
              <w:marLeft w:val="0"/>
              <w:marRight w:val="0"/>
              <w:marTop w:val="0"/>
              <w:marBottom w:val="0"/>
              <w:divBdr>
                <w:top w:val="none" w:sz="0" w:space="0" w:color="auto"/>
                <w:left w:val="none" w:sz="0" w:space="0" w:color="auto"/>
                <w:bottom w:val="none" w:sz="0" w:space="0" w:color="auto"/>
                <w:right w:val="none" w:sz="0" w:space="0" w:color="auto"/>
              </w:divBdr>
            </w:div>
            <w:div w:id="13684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3164">
      <w:bodyDiv w:val="1"/>
      <w:marLeft w:val="0"/>
      <w:marRight w:val="0"/>
      <w:marTop w:val="0"/>
      <w:marBottom w:val="0"/>
      <w:divBdr>
        <w:top w:val="none" w:sz="0" w:space="0" w:color="auto"/>
        <w:left w:val="none" w:sz="0" w:space="0" w:color="auto"/>
        <w:bottom w:val="none" w:sz="0" w:space="0" w:color="auto"/>
        <w:right w:val="none" w:sz="0" w:space="0" w:color="auto"/>
      </w:divBdr>
      <w:divsChild>
        <w:div w:id="1791583200">
          <w:marLeft w:val="0"/>
          <w:marRight w:val="0"/>
          <w:marTop w:val="0"/>
          <w:marBottom w:val="0"/>
          <w:divBdr>
            <w:top w:val="none" w:sz="0" w:space="0" w:color="auto"/>
            <w:left w:val="none" w:sz="0" w:space="0" w:color="auto"/>
            <w:bottom w:val="none" w:sz="0" w:space="0" w:color="auto"/>
            <w:right w:val="none" w:sz="0" w:space="0" w:color="auto"/>
          </w:divBdr>
          <w:divsChild>
            <w:div w:id="23605875">
              <w:marLeft w:val="0"/>
              <w:marRight w:val="0"/>
              <w:marTop w:val="0"/>
              <w:marBottom w:val="0"/>
              <w:divBdr>
                <w:top w:val="none" w:sz="0" w:space="0" w:color="auto"/>
                <w:left w:val="none" w:sz="0" w:space="0" w:color="auto"/>
                <w:bottom w:val="none" w:sz="0" w:space="0" w:color="auto"/>
                <w:right w:val="none" w:sz="0" w:space="0" w:color="auto"/>
              </w:divBdr>
            </w:div>
            <w:div w:id="2134905308">
              <w:marLeft w:val="0"/>
              <w:marRight w:val="0"/>
              <w:marTop w:val="0"/>
              <w:marBottom w:val="0"/>
              <w:divBdr>
                <w:top w:val="none" w:sz="0" w:space="0" w:color="auto"/>
                <w:left w:val="none" w:sz="0" w:space="0" w:color="auto"/>
                <w:bottom w:val="none" w:sz="0" w:space="0" w:color="auto"/>
                <w:right w:val="none" w:sz="0" w:space="0" w:color="auto"/>
              </w:divBdr>
            </w:div>
            <w:div w:id="902915009">
              <w:marLeft w:val="0"/>
              <w:marRight w:val="0"/>
              <w:marTop w:val="0"/>
              <w:marBottom w:val="0"/>
              <w:divBdr>
                <w:top w:val="none" w:sz="0" w:space="0" w:color="auto"/>
                <w:left w:val="none" w:sz="0" w:space="0" w:color="auto"/>
                <w:bottom w:val="none" w:sz="0" w:space="0" w:color="auto"/>
                <w:right w:val="none" w:sz="0" w:space="0" w:color="auto"/>
              </w:divBdr>
            </w:div>
            <w:div w:id="311058035">
              <w:marLeft w:val="0"/>
              <w:marRight w:val="0"/>
              <w:marTop w:val="0"/>
              <w:marBottom w:val="0"/>
              <w:divBdr>
                <w:top w:val="none" w:sz="0" w:space="0" w:color="auto"/>
                <w:left w:val="none" w:sz="0" w:space="0" w:color="auto"/>
                <w:bottom w:val="none" w:sz="0" w:space="0" w:color="auto"/>
                <w:right w:val="none" w:sz="0" w:space="0" w:color="auto"/>
              </w:divBdr>
            </w:div>
            <w:div w:id="1974824243">
              <w:marLeft w:val="0"/>
              <w:marRight w:val="0"/>
              <w:marTop w:val="0"/>
              <w:marBottom w:val="0"/>
              <w:divBdr>
                <w:top w:val="none" w:sz="0" w:space="0" w:color="auto"/>
                <w:left w:val="none" w:sz="0" w:space="0" w:color="auto"/>
                <w:bottom w:val="none" w:sz="0" w:space="0" w:color="auto"/>
                <w:right w:val="none" w:sz="0" w:space="0" w:color="auto"/>
              </w:divBdr>
            </w:div>
            <w:div w:id="156972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66288">
      <w:bodyDiv w:val="1"/>
      <w:marLeft w:val="0"/>
      <w:marRight w:val="0"/>
      <w:marTop w:val="0"/>
      <w:marBottom w:val="0"/>
      <w:divBdr>
        <w:top w:val="none" w:sz="0" w:space="0" w:color="auto"/>
        <w:left w:val="none" w:sz="0" w:space="0" w:color="auto"/>
        <w:bottom w:val="none" w:sz="0" w:space="0" w:color="auto"/>
        <w:right w:val="none" w:sz="0" w:space="0" w:color="auto"/>
      </w:divBdr>
      <w:divsChild>
        <w:div w:id="2064056732">
          <w:marLeft w:val="0"/>
          <w:marRight w:val="0"/>
          <w:marTop w:val="0"/>
          <w:marBottom w:val="0"/>
          <w:divBdr>
            <w:top w:val="none" w:sz="0" w:space="0" w:color="auto"/>
            <w:left w:val="none" w:sz="0" w:space="0" w:color="auto"/>
            <w:bottom w:val="none" w:sz="0" w:space="0" w:color="auto"/>
            <w:right w:val="none" w:sz="0" w:space="0" w:color="auto"/>
          </w:divBdr>
          <w:divsChild>
            <w:div w:id="2010213176">
              <w:marLeft w:val="0"/>
              <w:marRight w:val="0"/>
              <w:marTop w:val="0"/>
              <w:marBottom w:val="0"/>
              <w:divBdr>
                <w:top w:val="none" w:sz="0" w:space="0" w:color="auto"/>
                <w:left w:val="none" w:sz="0" w:space="0" w:color="auto"/>
                <w:bottom w:val="none" w:sz="0" w:space="0" w:color="auto"/>
                <w:right w:val="none" w:sz="0" w:space="0" w:color="auto"/>
              </w:divBdr>
            </w:div>
            <w:div w:id="1875076887">
              <w:marLeft w:val="0"/>
              <w:marRight w:val="0"/>
              <w:marTop w:val="0"/>
              <w:marBottom w:val="0"/>
              <w:divBdr>
                <w:top w:val="none" w:sz="0" w:space="0" w:color="auto"/>
                <w:left w:val="none" w:sz="0" w:space="0" w:color="auto"/>
                <w:bottom w:val="none" w:sz="0" w:space="0" w:color="auto"/>
                <w:right w:val="none" w:sz="0" w:space="0" w:color="auto"/>
              </w:divBdr>
            </w:div>
            <w:div w:id="1987587309">
              <w:marLeft w:val="0"/>
              <w:marRight w:val="0"/>
              <w:marTop w:val="0"/>
              <w:marBottom w:val="0"/>
              <w:divBdr>
                <w:top w:val="none" w:sz="0" w:space="0" w:color="auto"/>
                <w:left w:val="none" w:sz="0" w:space="0" w:color="auto"/>
                <w:bottom w:val="none" w:sz="0" w:space="0" w:color="auto"/>
                <w:right w:val="none" w:sz="0" w:space="0" w:color="auto"/>
              </w:divBdr>
            </w:div>
            <w:div w:id="567691358">
              <w:marLeft w:val="0"/>
              <w:marRight w:val="0"/>
              <w:marTop w:val="0"/>
              <w:marBottom w:val="0"/>
              <w:divBdr>
                <w:top w:val="none" w:sz="0" w:space="0" w:color="auto"/>
                <w:left w:val="none" w:sz="0" w:space="0" w:color="auto"/>
                <w:bottom w:val="none" w:sz="0" w:space="0" w:color="auto"/>
                <w:right w:val="none" w:sz="0" w:space="0" w:color="auto"/>
              </w:divBdr>
            </w:div>
            <w:div w:id="1389255990">
              <w:marLeft w:val="0"/>
              <w:marRight w:val="0"/>
              <w:marTop w:val="0"/>
              <w:marBottom w:val="0"/>
              <w:divBdr>
                <w:top w:val="none" w:sz="0" w:space="0" w:color="auto"/>
                <w:left w:val="none" w:sz="0" w:space="0" w:color="auto"/>
                <w:bottom w:val="none" w:sz="0" w:space="0" w:color="auto"/>
                <w:right w:val="none" w:sz="0" w:space="0" w:color="auto"/>
              </w:divBdr>
            </w:div>
            <w:div w:id="41756080">
              <w:marLeft w:val="0"/>
              <w:marRight w:val="0"/>
              <w:marTop w:val="0"/>
              <w:marBottom w:val="0"/>
              <w:divBdr>
                <w:top w:val="none" w:sz="0" w:space="0" w:color="auto"/>
                <w:left w:val="none" w:sz="0" w:space="0" w:color="auto"/>
                <w:bottom w:val="none" w:sz="0" w:space="0" w:color="auto"/>
                <w:right w:val="none" w:sz="0" w:space="0" w:color="auto"/>
              </w:divBdr>
            </w:div>
            <w:div w:id="185676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57814">
      <w:bodyDiv w:val="1"/>
      <w:marLeft w:val="0"/>
      <w:marRight w:val="0"/>
      <w:marTop w:val="0"/>
      <w:marBottom w:val="0"/>
      <w:divBdr>
        <w:top w:val="none" w:sz="0" w:space="0" w:color="auto"/>
        <w:left w:val="none" w:sz="0" w:space="0" w:color="auto"/>
        <w:bottom w:val="none" w:sz="0" w:space="0" w:color="auto"/>
        <w:right w:val="none" w:sz="0" w:space="0" w:color="auto"/>
      </w:divBdr>
      <w:divsChild>
        <w:div w:id="2052726995">
          <w:marLeft w:val="0"/>
          <w:marRight w:val="0"/>
          <w:marTop w:val="0"/>
          <w:marBottom w:val="0"/>
          <w:divBdr>
            <w:top w:val="none" w:sz="0" w:space="0" w:color="auto"/>
            <w:left w:val="none" w:sz="0" w:space="0" w:color="auto"/>
            <w:bottom w:val="none" w:sz="0" w:space="0" w:color="auto"/>
            <w:right w:val="none" w:sz="0" w:space="0" w:color="auto"/>
          </w:divBdr>
          <w:divsChild>
            <w:div w:id="1803113472">
              <w:marLeft w:val="0"/>
              <w:marRight w:val="0"/>
              <w:marTop w:val="0"/>
              <w:marBottom w:val="0"/>
              <w:divBdr>
                <w:top w:val="none" w:sz="0" w:space="0" w:color="auto"/>
                <w:left w:val="none" w:sz="0" w:space="0" w:color="auto"/>
                <w:bottom w:val="none" w:sz="0" w:space="0" w:color="auto"/>
                <w:right w:val="none" w:sz="0" w:space="0" w:color="auto"/>
              </w:divBdr>
            </w:div>
            <w:div w:id="789591166">
              <w:marLeft w:val="0"/>
              <w:marRight w:val="0"/>
              <w:marTop w:val="0"/>
              <w:marBottom w:val="0"/>
              <w:divBdr>
                <w:top w:val="none" w:sz="0" w:space="0" w:color="auto"/>
                <w:left w:val="none" w:sz="0" w:space="0" w:color="auto"/>
                <w:bottom w:val="none" w:sz="0" w:space="0" w:color="auto"/>
                <w:right w:val="none" w:sz="0" w:space="0" w:color="auto"/>
              </w:divBdr>
            </w:div>
            <w:div w:id="1489320360">
              <w:marLeft w:val="0"/>
              <w:marRight w:val="0"/>
              <w:marTop w:val="0"/>
              <w:marBottom w:val="0"/>
              <w:divBdr>
                <w:top w:val="none" w:sz="0" w:space="0" w:color="auto"/>
                <w:left w:val="none" w:sz="0" w:space="0" w:color="auto"/>
                <w:bottom w:val="none" w:sz="0" w:space="0" w:color="auto"/>
                <w:right w:val="none" w:sz="0" w:space="0" w:color="auto"/>
              </w:divBdr>
            </w:div>
            <w:div w:id="194775234">
              <w:marLeft w:val="0"/>
              <w:marRight w:val="0"/>
              <w:marTop w:val="0"/>
              <w:marBottom w:val="0"/>
              <w:divBdr>
                <w:top w:val="none" w:sz="0" w:space="0" w:color="auto"/>
                <w:left w:val="none" w:sz="0" w:space="0" w:color="auto"/>
                <w:bottom w:val="none" w:sz="0" w:space="0" w:color="auto"/>
                <w:right w:val="none" w:sz="0" w:space="0" w:color="auto"/>
              </w:divBdr>
            </w:div>
            <w:div w:id="364256796">
              <w:marLeft w:val="0"/>
              <w:marRight w:val="0"/>
              <w:marTop w:val="0"/>
              <w:marBottom w:val="0"/>
              <w:divBdr>
                <w:top w:val="none" w:sz="0" w:space="0" w:color="auto"/>
                <w:left w:val="none" w:sz="0" w:space="0" w:color="auto"/>
                <w:bottom w:val="none" w:sz="0" w:space="0" w:color="auto"/>
                <w:right w:val="none" w:sz="0" w:space="0" w:color="auto"/>
              </w:divBdr>
            </w:div>
            <w:div w:id="849028252">
              <w:marLeft w:val="0"/>
              <w:marRight w:val="0"/>
              <w:marTop w:val="0"/>
              <w:marBottom w:val="0"/>
              <w:divBdr>
                <w:top w:val="none" w:sz="0" w:space="0" w:color="auto"/>
                <w:left w:val="none" w:sz="0" w:space="0" w:color="auto"/>
                <w:bottom w:val="none" w:sz="0" w:space="0" w:color="auto"/>
                <w:right w:val="none" w:sz="0" w:space="0" w:color="auto"/>
              </w:divBdr>
            </w:div>
            <w:div w:id="356583660">
              <w:marLeft w:val="0"/>
              <w:marRight w:val="0"/>
              <w:marTop w:val="0"/>
              <w:marBottom w:val="0"/>
              <w:divBdr>
                <w:top w:val="none" w:sz="0" w:space="0" w:color="auto"/>
                <w:left w:val="none" w:sz="0" w:space="0" w:color="auto"/>
                <w:bottom w:val="none" w:sz="0" w:space="0" w:color="auto"/>
                <w:right w:val="none" w:sz="0" w:space="0" w:color="auto"/>
              </w:divBdr>
            </w:div>
            <w:div w:id="1087730685">
              <w:marLeft w:val="0"/>
              <w:marRight w:val="0"/>
              <w:marTop w:val="0"/>
              <w:marBottom w:val="0"/>
              <w:divBdr>
                <w:top w:val="none" w:sz="0" w:space="0" w:color="auto"/>
                <w:left w:val="none" w:sz="0" w:space="0" w:color="auto"/>
                <w:bottom w:val="none" w:sz="0" w:space="0" w:color="auto"/>
                <w:right w:val="none" w:sz="0" w:space="0" w:color="auto"/>
              </w:divBdr>
            </w:div>
            <w:div w:id="140615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95528">
      <w:bodyDiv w:val="1"/>
      <w:marLeft w:val="0"/>
      <w:marRight w:val="0"/>
      <w:marTop w:val="0"/>
      <w:marBottom w:val="0"/>
      <w:divBdr>
        <w:top w:val="none" w:sz="0" w:space="0" w:color="auto"/>
        <w:left w:val="none" w:sz="0" w:space="0" w:color="auto"/>
        <w:bottom w:val="none" w:sz="0" w:space="0" w:color="auto"/>
        <w:right w:val="none" w:sz="0" w:space="0" w:color="auto"/>
      </w:divBdr>
      <w:divsChild>
        <w:div w:id="1490175600">
          <w:marLeft w:val="0"/>
          <w:marRight w:val="0"/>
          <w:marTop w:val="0"/>
          <w:marBottom w:val="0"/>
          <w:divBdr>
            <w:top w:val="none" w:sz="0" w:space="0" w:color="auto"/>
            <w:left w:val="none" w:sz="0" w:space="0" w:color="auto"/>
            <w:bottom w:val="none" w:sz="0" w:space="0" w:color="auto"/>
            <w:right w:val="none" w:sz="0" w:space="0" w:color="auto"/>
          </w:divBdr>
          <w:divsChild>
            <w:div w:id="8410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98893">
      <w:bodyDiv w:val="1"/>
      <w:marLeft w:val="0"/>
      <w:marRight w:val="0"/>
      <w:marTop w:val="0"/>
      <w:marBottom w:val="0"/>
      <w:divBdr>
        <w:top w:val="none" w:sz="0" w:space="0" w:color="auto"/>
        <w:left w:val="none" w:sz="0" w:space="0" w:color="auto"/>
        <w:bottom w:val="none" w:sz="0" w:space="0" w:color="auto"/>
        <w:right w:val="none" w:sz="0" w:space="0" w:color="auto"/>
      </w:divBdr>
      <w:divsChild>
        <w:div w:id="1276986352">
          <w:marLeft w:val="0"/>
          <w:marRight w:val="0"/>
          <w:marTop w:val="0"/>
          <w:marBottom w:val="0"/>
          <w:divBdr>
            <w:top w:val="none" w:sz="0" w:space="0" w:color="auto"/>
            <w:left w:val="none" w:sz="0" w:space="0" w:color="auto"/>
            <w:bottom w:val="none" w:sz="0" w:space="0" w:color="auto"/>
            <w:right w:val="none" w:sz="0" w:space="0" w:color="auto"/>
          </w:divBdr>
          <w:divsChild>
            <w:div w:id="1618369952">
              <w:marLeft w:val="0"/>
              <w:marRight w:val="0"/>
              <w:marTop w:val="0"/>
              <w:marBottom w:val="0"/>
              <w:divBdr>
                <w:top w:val="none" w:sz="0" w:space="0" w:color="auto"/>
                <w:left w:val="none" w:sz="0" w:space="0" w:color="auto"/>
                <w:bottom w:val="none" w:sz="0" w:space="0" w:color="auto"/>
                <w:right w:val="none" w:sz="0" w:space="0" w:color="auto"/>
              </w:divBdr>
            </w:div>
            <w:div w:id="1473450648">
              <w:marLeft w:val="0"/>
              <w:marRight w:val="0"/>
              <w:marTop w:val="0"/>
              <w:marBottom w:val="0"/>
              <w:divBdr>
                <w:top w:val="none" w:sz="0" w:space="0" w:color="auto"/>
                <w:left w:val="none" w:sz="0" w:space="0" w:color="auto"/>
                <w:bottom w:val="none" w:sz="0" w:space="0" w:color="auto"/>
                <w:right w:val="none" w:sz="0" w:space="0" w:color="auto"/>
              </w:divBdr>
            </w:div>
            <w:div w:id="1605185953">
              <w:marLeft w:val="0"/>
              <w:marRight w:val="0"/>
              <w:marTop w:val="0"/>
              <w:marBottom w:val="0"/>
              <w:divBdr>
                <w:top w:val="none" w:sz="0" w:space="0" w:color="auto"/>
                <w:left w:val="none" w:sz="0" w:space="0" w:color="auto"/>
                <w:bottom w:val="none" w:sz="0" w:space="0" w:color="auto"/>
                <w:right w:val="none" w:sz="0" w:space="0" w:color="auto"/>
              </w:divBdr>
            </w:div>
            <w:div w:id="2036032785">
              <w:marLeft w:val="0"/>
              <w:marRight w:val="0"/>
              <w:marTop w:val="0"/>
              <w:marBottom w:val="0"/>
              <w:divBdr>
                <w:top w:val="none" w:sz="0" w:space="0" w:color="auto"/>
                <w:left w:val="none" w:sz="0" w:space="0" w:color="auto"/>
                <w:bottom w:val="none" w:sz="0" w:space="0" w:color="auto"/>
                <w:right w:val="none" w:sz="0" w:space="0" w:color="auto"/>
              </w:divBdr>
            </w:div>
            <w:div w:id="1598563160">
              <w:marLeft w:val="0"/>
              <w:marRight w:val="0"/>
              <w:marTop w:val="0"/>
              <w:marBottom w:val="0"/>
              <w:divBdr>
                <w:top w:val="none" w:sz="0" w:space="0" w:color="auto"/>
                <w:left w:val="none" w:sz="0" w:space="0" w:color="auto"/>
                <w:bottom w:val="none" w:sz="0" w:space="0" w:color="auto"/>
                <w:right w:val="none" w:sz="0" w:space="0" w:color="auto"/>
              </w:divBdr>
            </w:div>
            <w:div w:id="1733887585">
              <w:marLeft w:val="0"/>
              <w:marRight w:val="0"/>
              <w:marTop w:val="0"/>
              <w:marBottom w:val="0"/>
              <w:divBdr>
                <w:top w:val="none" w:sz="0" w:space="0" w:color="auto"/>
                <w:left w:val="none" w:sz="0" w:space="0" w:color="auto"/>
                <w:bottom w:val="none" w:sz="0" w:space="0" w:color="auto"/>
                <w:right w:val="none" w:sz="0" w:space="0" w:color="auto"/>
              </w:divBdr>
            </w:div>
            <w:div w:id="78172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671209">
      <w:bodyDiv w:val="1"/>
      <w:marLeft w:val="0"/>
      <w:marRight w:val="0"/>
      <w:marTop w:val="0"/>
      <w:marBottom w:val="0"/>
      <w:divBdr>
        <w:top w:val="none" w:sz="0" w:space="0" w:color="auto"/>
        <w:left w:val="none" w:sz="0" w:space="0" w:color="auto"/>
        <w:bottom w:val="none" w:sz="0" w:space="0" w:color="auto"/>
        <w:right w:val="none" w:sz="0" w:space="0" w:color="auto"/>
      </w:divBdr>
      <w:divsChild>
        <w:div w:id="1231624112">
          <w:marLeft w:val="0"/>
          <w:marRight w:val="0"/>
          <w:marTop w:val="0"/>
          <w:marBottom w:val="0"/>
          <w:divBdr>
            <w:top w:val="none" w:sz="0" w:space="0" w:color="auto"/>
            <w:left w:val="none" w:sz="0" w:space="0" w:color="auto"/>
            <w:bottom w:val="none" w:sz="0" w:space="0" w:color="auto"/>
            <w:right w:val="none" w:sz="0" w:space="0" w:color="auto"/>
          </w:divBdr>
          <w:divsChild>
            <w:div w:id="1881621944">
              <w:marLeft w:val="0"/>
              <w:marRight w:val="0"/>
              <w:marTop w:val="0"/>
              <w:marBottom w:val="0"/>
              <w:divBdr>
                <w:top w:val="none" w:sz="0" w:space="0" w:color="auto"/>
                <w:left w:val="none" w:sz="0" w:space="0" w:color="auto"/>
                <w:bottom w:val="none" w:sz="0" w:space="0" w:color="auto"/>
                <w:right w:val="none" w:sz="0" w:space="0" w:color="auto"/>
              </w:divBdr>
            </w:div>
            <w:div w:id="1349065314">
              <w:marLeft w:val="0"/>
              <w:marRight w:val="0"/>
              <w:marTop w:val="0"/>
              <w:marBottom w:val="0"/>
              <w:divBdr>
                <w:top w:val="none" w:sz="0" w:space="0" w:color="auto"/>
                <w:left w:val="none" w:sz="0" w:space="0" w:color="auto"/>
                <w:bottom w:val="none" w:sz="0" w:space="0" w:color="auto"/>
                <w:right w:val="none" w:sz="0" w:space="0" w:color="auto"/>
              </w:divBdr>
            </w:div>
            <w:div w:id="983389724">
              <w:marLeft w:val="0"/>
              <w:marRight w:val="0"/>
              <w:marTop w:val="0"/>
              <w:marBottom w:val="0"/>
              <w:divBdr>
                <w:top w:val="none" w:sz="0" w:space="0" w:color="auto"/>
                <w:left w:val="none" w:sz="0" w:space="0" w:color="auto"/>
                <w:bottom w:val="none" w:sz="0" w:space="0" w:color="auto"/>
                <w:right w:val="none" w:sz="0" w:space="0" w:color="auto"/>
              </w:divBdr>
            </w:div>
            <w:div w:id="60644360">
              <w:marLeft w:val="0"/>
              <w:marRight w:val="0"/>
              <w:marTop w:val="0"/>
              <w:marBottom w:val="0"/>
              <w:divBdr>
                <w:top w:val="none" w:sz="0" w:space="0" w:color="auto"/>
                <w:left w:val="none" w:sz="0" w:space="0" w:color="auto"/>
                <w:bottom w:val="none" w:sz="0" w:space="0" w:color="auto"/>
                <w:right w:val="none" w:sz="0" w:space="0" w:color="auto"/>
              </w:divBdr>
            </w:div>
            <w:div w:id="830416006">
              <w:marLeft w:val="0"/>
              <w:marRight w:val="0"/>
              <w:marTop w:val="0"/>
              <w:marBottom w:val="0"/>
              <w:divBdr>
                <w:top w:val="none" w:sz="0" w:space="0" w:color="auto"/>
                <w:left w:val="none" w:sz="0" w:space="0" w:color="auto"/>
                <w:bottom w:val="none" w:sz="0" w:space="0" w:color="auto"/>
                <w:right w:val="none" w:sz="0" w:space="0" w:color="auto"/>
              </w:divBdr>
            </w:div>
            <w:div w:id="1145388109">
              <w:marLeft w:val="0"/>
              <w:marRight w:val="0"/>
              <w:marTop w:val="0"/>
              <w:marBottom w:val="0"/>
              <w:divBdr>
                <w:top w:val="none" w:sz="0" w:space="0" w:color="auto"/>
                <w:left w:val="none" w:sz="0" w:space="0" w:color="auto"/>
                <w:bottom w:val="none" w:sz="0" w:space="0" w:color="auto"/>
                <w:right w:val="none" w:sz="0" w:space="0" w:color="auto"/>
              </w:divBdr>
            </w:div>
            <w:div w:id="23795430">
              <w:marLeft w:val="0"/>
              <w:marRight w:val="0"/>
              <w:marTop w:val="0"/>
              <w:marBottom w:val="0"/>
              <w:divBdr>
                <w:top w:val="none" w:sz="0" w:space="0" w:color="auto"/>
                <w:left w:val="none" w:sz="0" w:space="0" w:color="auto"/>
                <w:bottom w:val="none" w:sz="0" w:space="0" w:color="auto"/>
                <w:right w:val="none" w:sz="0" w:space="0" w:color="auto"/>
              </w:divBdr>
            </w:div>
            <w:div w:id="2021738023">
              <w:marLeft w:val="0"/>
              <w:marRight w:val="0"/>
              <w:marTop w:val="0"/>
              <w:marBottom w:val="0"/>
              <w:divBdr>
                <w:top w:val="none" w:sz="0" w:space="0" w:color="auto"/>
                <w:left w:val="none" w:sz="0" w:space="0" w:color="auto"/>
                <w:bottom w:val="none" w:sz="0" w:space="0" w:color="auto"/>
                <w:right w:val="none" w:sz="0" w:space="0" w:color="auto"/>
              </w:divBdr>
            </w:div>
            <w:div w:id="1469321697">
              <w:marLeft w:val="0"/>
              <w:marRight w:val="0"/>
              <w:marTop w:val="0"/>
              <w:marBottom w:val="0"/>
              <w:divBdr>
                <w:top w:val="none" w:sz="0" w:space="0" w:color="auto"/>
                <w:left w:val="none" w:sz="0" w:space="0" w:color="auto"/>
                <w:bottom w:val="none" w:sz="0" w:space="0" w:color="auto"/>
                <w:right w:val="none" w:sz="0" w:space="0" w:color="auto"/>
              </w:divBdr>
            </w:div>
            <w:div w:id="26613699">
              <w:marLeft w:val="0"/>
              <w:marRight w:val="0"/>
              <w:marTop w:val="0"/>
              <w:marBottom w:val="0"/>
              <w:divBdr>
                <w:top w:val="none" w:sz="0" w:space="0" w:color="auto"/>
                <w:left w:val="none" w:sz="0" w:space="0" w:color="auto"/>
                <w:bottom w:val="none" w:sz="0" w:space="0" w:color="auto"/>
                <w:right w:val="none" w:sz="0" w:space="0" w:color="auto"/>
              </w:divBdr>
            </w:div>
            <w:div w:id="452402751">
              <w:marLeft w:val="0"/>
              <w:marRight w:val="0"/>
              <w:marTop w:val="0"/>
              <w:marBottom w:val="0"/>
              <w:divBdr>
                <w:top w:val="none" w:sz="0" w:space="0" w:color="auto"/>
                <w:left w:val="none" w:sz="0" w:space="0" w:color="auto"/>
                <w:bottom w:val="none" w:sz="0" w:space="0" w:color="auto"/>
                <w:right w:val="none" w:sz="0" w:space="0" w:color="auto"/>
              </w:divBdr>
            </w:div>
            <w:div w:id="1656758351">
              <w:marLeft w:val="0"/>
              <w:marRight w:val="0"/>
              <w:marTop w:val="0"/>
              <w:marBottom w:val="0"/>
              <w:divBdr>
                <w:top w:val="none" w:sz="0" w:space="0" w:color="auto"/>
                <w:left w:val="none" w:sz="0" w:space="0" w:color="auto"/>
                <w:bottom w:val="none" w:sz="0" w:space="0" w:color="auto"/>
                <w:right w:val="none" w:sz="0" w:space="0" w:color="auto"/>
              </w:divBdr>
            </w:div>
            <w:div w:id="77485253">
              <w:marLeft w:val="0"/>
              <w:marRight w:val="0"/>
              <w:marTop w:val="0"/>
              <w:marBottom w:val="0"/>
              <w:divBdr>
                <w:top w:val="none" w:sz="0" w:space="0" w:color="auto"/>
                <w:left w:val="none" w:sz="0" w:space="0" w:color="auto"/>
                <w:bottom w:val="none" w:sz="0" w:space="0" w:color="auto"/>
                <w:right w:val="none" w:sz="0" w:space="0" w:color="auto"/>
              </w:divBdr>
            </w:div>
            <w:div w:id="736518428">
              <w:marLeft w:val="0"/>
              <w:marRight w:val="0"/>
              <w:marTop w:val="0"/>
              <w:marBottom w:val="0"/>
              <w:divBdr>
                <w:top w:val="none" w:sz="0" w:space="0" w:color="auto"/>
                <w:left w:val="none" w:sz="0" w:space="0" w:color="auto"/>
                <w:bottom w:val="none" w:sz="0" w:space="0" w:color="auto"/>
                <w:right w:val="none" w:sz="0" w:space="0" w:color="auto"/>
              </w:divBdr>
            </w:div>
            <w:div w:id="71976102">
              <w:marLeft w:val="0"/>
              <w:marRight w:val="0"/>
              <w:marTop w:val="0"/>
              <w:marBottom w:val="0"/>
              <w:divBdr>
                <w:top w:val="none" w:sz="0" w:space="0" w:color="auto"/>
                <w:left w:val="none" w:sz="0" w:space="0" w:color="auto"/>
                <w:bottom w:val="none" w:sz="0" w:space="0" w:color="auto"/>
                <w:right w:val="none" w:sz="0" w:space="0" w:color="auto"/>
              </w:divBdr>
            </w:div>
            <w:div w:id="104729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3734">
      <w:bodyDiv w:val="1"/>
      <w:marLeft w:val="0"/>
      <w:marRight w:val="0"/>
      <w:marTop w:val="0"/>
      <w:marBottom w:val="0"/>
      <w:divBdr>
        <w:top w:val="none" w:sz="0" w:space="0" w:color="auto"/>
        <w:left w:val="none" w:sz="0" w:space="0" w:color="auto"/>
        <w:bottom w:val="none" w:sz="0" w:space="0" w:color="auto"/>
        <w:right w:val="none" w:sz="0" w:space="0" w:color="auto"/>
      </w:divBdr>
      <w:divsChild>
        <w:div w:id="122501093">
          <w:marLeft w:val="0"/>
          <w:marRight w:val="0"/>
          <w:marTop w:val="0"/>
          <w:marBottom w:val="0"/>
          <w:divBdr>
            <w:top w:val="none" w:sz="0" w:space="0" w:color="auto"/>
            <w:left w:val="none" w:sz="0" w:space="0" w:color="auto"/>
            <w:bottom w:val="none" w:sz="0" w:space="0" w:color="auto"/>
            <w:right w:val="none" w:sz="0" w:space="0" w:color="auto"/>
          </w:divBdr>
          <w:divsChild>
            <w:div w:id="64843978">
              <w:marLeft w:val="0"/>
              <w:marRight w:val="0"/>
              <w:marTop w:val="0"/>
              <w:marBottom w:val="0"/>
              <w:divBdr>
                <w:top w:val="none" w:sz="0" w:space="0" w:color="auto"/>
                <w:left w:val="none" w:sz="0" w:space="0" w:color="auto"/>
                <w:bottom w:val="none" w:sz="0" w:space="0" w:color="auto"/>
                <w:right w:val="none" w:sz="0" w:space="0" w:color="auto"/>
              </w:divBdr>
            </w:div>
            <w:div w:id="838735461">
              <w:marLeft w:val="0"/>
              <w:marRight w:val="0"/>
              <w:marTop w:val="0"/>
              <w:marBottom w:val="0"/>
              <w:divBdr>
                <w:top w:val="none" w:sz="0" w:space="0" w:color="auto"/>
                <w:left w:val="none" w:sz="0" w:space="0" w:color="auto"/>
                <w:bottom w:val="none" w:sz="0" w:space="0" w:color="auto"/>
                <w:right w:val="none" w:sz="0" w:space="0" w:color="auto"/>
              </w:divBdr>
            </w:div>
            <w:div w:id="1072579544">
              <w:marLeft w:val="0"/>
              <w:marRight w:val="0"/>
              <w:marTop w:val="0"/>
              <w:marBottom w:val="0"/>
              <w:divBdr>
                <w:top w:val="none" w:sz="0" w:space="0" w:color="auto"/>
                <w:left w:val="none" w:sz="0" w:space="0" w:color="auto"/>
                <w:bottom w:val="none" w:sz="0" w:space="0" w:color="auto"/>
                <w:right w:val="none" w:sz="0" w:space="0" w:color="auto"/>
              </w:divBdr>
            </w:div>
            <w:div w:id="1184321804">
              <w:marLeft w:val="0"/>
              <w:marRight w:val="0"/>
              <w:marTop w:val="0"/>
              <w:marBottom w:val="0"/>
              <w:divBdr>
                <w:top w:val="none" w:sz="0" w:space="0" w:color="auto"/>
                <w:left w:val="none" w:sz="0" w:space="0" w:color="auto"/>
                <w:bottom w:val="none" w:sz="0" w:space="0" w:color="auto"/>
                <w:right w:val="none" w:sz="0" w:space="0" w:color="auto"/>
              </w:divBdr>
            </w:div>
            <w:div w:id="1227570589">
              <w:marLeft w:val="0"/>
              <w:marRight w:val="0"/>
              <w:marTop w:val="0"/>
              <w:marBottom w:val="0"/>
              <w:divBdr>
                <w:top w:val="none" w:sz="0" w:space="0" w:color="auto"/>
                <w:left w:val="none" w:sz="0" w:space="0" w:color="auto"/>
                <w:bottom w:val="none" w:sz="0" w:space="0" w:color="auto"/>
                <w:right w:val="none" w:sz="0" w:space="0" w:color="auto"/>
              </w:divBdr>
            </w:div>
            <w:div w:id="1372607435">
              <w:marLeft w:val="0"/>
              <w:marRight w:val="0"/>
              <w:marTop w:val="0"/>
              <w:marBottom w:val="0"/>
              <w:divBdr>
                <w:top w:val="none" w:sz="0" w:space="0" w:color="auto"/>
                <w:left w:val="none" w:sz="0" w:space="0" w:color="auto"/>
                <w:bottom w:val="none" w:sz="0" w:space="0" w:color="auto"/>
                <w:right w:val="none" w:sz="0" w:space="0" w:color="auto"/>
              </w:divBdr>
            </w:div>
            <w:div w:id="68860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52832">
      <w:bodyDiv w:val="1"/>
      <w:marLeft w:val="0"/>
      <w:marRight w:val="0"/>
      <w:marTop w:val="0"/>
      <w:marBottom w:val="0"/>
      <w:divBdr>
        <w:top w:val="none" w:sz="0" w:space="0" w:color="auto"/>
        <w:left w:val="none" w:sz="0" w:space="0" w:color="auto"/>
        <w:bottom w:val="none" w:sz="0" w:space="0" w:color="auto"/>
        <w:right w:val="none" w:sz="0" w:space="0" w:color="auto"/>
      </w:divBdr>
      <w:divsChild>
        <w:div w:id="700399506">
          <w:marLeft w:val="0"/>
          <w:marRight w:val="0"/>
          <w:marTop w:val="0"/>
          <w:marBottom w:val="0"/>
          <w:divBdr>
            <w:top w:val="none" w:sz="0" w:space="0" w:color="auto"/>
            <w:left w:val="none" w:sz="0" w:space="0" w:color="auto"/>
            <w:bottom w:val="none" w:sz="0" w:space="0" w:color="auto"/>
            <w:right w:val="none" w:sz="0" w:space="0" w:color="auto"/>
          </w:divBdr>
          <w:divsChild>
            <w:div w:id="8340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67841">
      <w:bodyDiv w:val="1"/>
      <w:marLeft w:val="0"/>
      <w:marRight w:val="0"/>
      <w:marTop w:val="0"/>
      <w:marBottom w:val="0"/>
      <w:divBdr>
        <w:top w:val="none" w:sz="0" w:space="0" w:color="auto"/>
        <w:left w:val="none" w:sz="0" w:space="0" w:color="auto"/>
        <w:bottom w:val="none" w:sz="0" w:space="0" w:color="auto"/>
        <w:right w:val="none" w:sz="0" w:space="0" w:color="auto"/>
      </w:divBdr>
      <w:divsChild>
        <w:div w:id="1293754716">
          <w:marLeft w:val="0"/>
          <w:marRight w:val="0"/>
          <w:marTop w:val="0"/>
          <w:marBottom w:val="0"/>
          <w:divBdr>
            <w:top w:val="none" w:sz="0" w:space="0" w:color="auto"/>
            <w:left w:val="none" w:sz="0" w:space="0" w:color="auto"/>
            <w:bottom w:val="none" w:sz="0" w:space="0" w:color="auto"/>
            <w:right w:val="none" w:sz="0" w:space="0" w:color="auto"/>
          </w:divBdr>
          <w:divsChild>
            <w:div w:id="1846239182">
              <w:marLeft w:val="0"/>
              <w:marRight w:val="0"/>
              <w:marTop w:val="0"/>
              <w:marBottom w:val="0"/>
              <w:divBdr>
                <w:top w:val="none" w:sz="0" w:space="0" w:color="auto"/>
                <w:left w:val="none" w:sz="0" w:space="0" w:color="auto"/>
                <w:bottom w:val="none" w:sz="0" w:space="0" w:color="auto"/>
                <w:right w:val="none" w:sz="0" w:space="0" w:color="auto"/>
              </w:divBdr>
            </w:div>
            <w:div w:id="42068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57355">
      <w:bodyDiv w:val="1"/>
      <w:marLeft w:val="0"/>
      <w:marRight w:val="0"/>
      <w:marTop w:val="0"/>
      <w:marBottom w:val="0"/>
      <w:divBdr>
        <w:top w:val="none" w:sz="0" w:space="0" w:color="auto"/>
        <w:left w:val="none" w:sz="0" w:space="0" w:color="auto"/>
        <w:bottom w:val="none" w:sz="0" w:space="0" w:color="auto"/>
        <w:right w:val="none" w:sz="0" w:space="0" w:color="auto"/>
      </w:divBdr>
      <w:divsChild>
        <w:div w:id="515772516">
          <w:marLeft w:val="0"/>
          <w:marRight w:val="0"/>
          <w:marTop w:val="0"/>
          <w:marBottom w:val="0"/>
          <w:divBdr>
            <w:top w:val="none" w:sz="0" w:space="0" w:color="auto"/>
            <w:left w:val="none" w:sz="0" w:space="0" w:color="auto"/>
            <w:bottom w:val="none" w:sz="0" w:space="0" w:color="auto"/>
            <w:right w:val="none" w:sz="0" w:space="0" w:color="auto"/>
          </w:divBdr>
          <w:divsChild>
            <w:div w:id="1786653138">
              <w:marLeft w:val="0"/>
              <w:marRight w:val="0"/>
              <w:marTop w:val="0"/>
              <w:marBottom w:val="0"/>
              <w:divBdr>
                <w:top w:val="none" w:sz="0" w:space="0" w:color="auto"/>
                <w:left w:val="none" w:sz="0" w:space="0" w:color="auto"/>
                <w:bottom w:val="none" w:sz="0" w:space="0" w:color="auto"/>
                <w:right w:val="none" w:sz="0" w:space="0" w:color="auto"/>
              </w:divBdr>
            </w:div>
            <w:div w:id="1738897392">
              <w:marLeft w:val="0"/>
              <w:marRight w:val="0"/>
              <w:marTop w:val="0"/>
              <w:marBottom w:val="0"/>
              <w:divBdr>
                <w:top w:val="none" w:sz="0" w:space="0" w:color="auto"/>
                <w:left w:val="none" w:sz="0" w:space="0" w:color="auto"/>
                <w:bottom w:val="none" w:sz="0" w:space="0" w:color="auto"/>
                <w:right w:val="none" w:sz="0" w:space="0" w:color="auto"/>
              </w:divBdr>
            </w:div>
            <w:div w:id="1456561878">
              <w:marLeft w:val="0"/>
              <w:marRight w:val="0"/>
              <w:marTop w:val="0"/>
              <w:marBottom w:val="0"/>
              <w:divBdr>
                <w:top w:val="none" w:sz="0" w:space="0" w:color="auto"/>
                <w:left w:val="none" w:sz="0" w:space="0" w:color="auto"/>
                <w:bottom w:val="none" w:sz="0" w:space="0" w:color="auto"/>
                <w:right w:val="none" w:sz="0" w:space="0" w:color="auto"/>
              </w:divBdr>
            </w:div>
            <w:div w:id="1478692237">
              <w:marLeft w:val="0"/>
              <w:marRight w:val="0"/>
              <w:marTop w:val="0"/>
              <w:marBottom w:val="0"/>
              <w:divBdr>
                <w:top w:val="none" w:sz="0" w:space="0" w:color="auto"/>
                <w:left w:val="none" w:sz="0" w:space="0" w:color="auto"/>
                <w:bottom w:val="none" w:sz="0" w:space="0" w:color="auto"/>
                <w:right w:val="none" w:sz="0" w:space="0" w:color="auto"/>
              </w:divBdr>
            </w:div>
            <w:div w:id="1894391115">
              <w:marLeft w:val="0"/>
              <w:marRight w:val="0"/>
              <w:marTop w:val="0"/>
              <w:marBottom w:val="0"/>
              <w:divBdr>
                <w:top w:val="none" w:sz="0" w:space="0" w:color="auto"/>
                <w:left w:val="none" w:sz="0" w:space="0" w:color="auto"/>
                <w:bottom w:val="none" w:sz="0" w:space="0" w:color="auto"/>
                <w:right w:val="none" w:sz="0" w:space="0" w:color="auto"/>
              </w:divBdr>
            </w:div>
            <w:div w:id="1480264955">
              <w:marLeft w:val="0"/>
              <w:marRight w:val="0"/>
              <w:marTop w:val="0"/>
              <w:marBottom w:val="0"/>
              <w:divBdr>
                <w:top w:val="none" w:sz="0" w:space="0" w:color="auto"/>
                <w:left w:val="none" w:sz="0" w:space="0" w:color="auto"/>
                <w:bottom w:val="none" w:sz="0" w:space="0" w:color="auto"/>
                <w:right w:val="none" w:sz="0" w:space="0" w:color="auto"/>
              </w:divBdr>
            </w:div>
            <w:div w:id="79521855">
              <w:marLeft w:val="0"/>
              <w:marRight w:val="0"/>
              <w:marTop w:val="0"/>
              <w:marBottom w:val="0"/>
              <w:divBdr>
                <w:top w:val="none" w:sz="0" w:space="0" w:color="auto"/>
                <w:left w:val="none" w:sz="0" w:space="0" w:color="auto"/>
                <w:bottom w:val="none" w:sz="0" w:space="0" w:color="auto"/>
                <w:right w:val="none" w:sz="0" w:space="0" w:color="auto"/>
              </w:divBdr>
            </w:div>
            <w:div w:id="1789347151">
              <w:marLeft w:val="0"/>
              <w:marRight w:val="0"/>
              <w:marTop w:val="0"/>
              <w:marBottom w:val="0"/>
              <w:divBdr>
                <w:top w:val="none" w:sz="0" w:space="0" w:color="auto"/>
                <w:left w:val="none" w:sz="0" w:space="0" w:color="auto"/>
                <w:bottom w:val="none" w:sz="0" w:space="0" w:color="auto"/>
                <w:right w:val="none" w:sz="0" w:space="0" w:color="auto"/>
              </w:divBdr>
            </w:div>
            <w:div w:id="3285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1070">
      <w:bodyDiv w:val="1"/>
      <w:marLeft w:val="0"/>
      <w:marRight w:val="0"/>
      <w:marTop w:val="0"/>
      <w:marBottom w:val="0"/>
      <w:divBdr>
        <w:top w:val="none" w:sz="0" w:space="0" w:color="auto"/>
        <w:left w:val="none" w:sz="0" w:space="0" w:color="auto"/>
        <w:bottom w:val="none" w:sz="0" w:space="0" w:color="auto"/>
        <w:right w:val="none" w:sz="0" w:space="0" w:color="auto"/>
      </w:divBdr>
      <w:divsChild>
        <w:div w:id="1098215605">
          <w:marLeft w:val="0"/>
          <w:marRight w:val="0"/>
          <w:marTop w:val="0"/>
          <w:marBottom w:val="0"/>
          <w:divBdr>
            <w:top w:val="none" w:sz="0" w:space="0" w:color="auto"/>
            <w:left w:val="none" w:sz="0" w:space="0" w:color="auto"/>
            <w:bottom w:val="none" w:sz="0" w:space="0" w:color="auto"/>
            <w:right w:val="none" w:sz="0" w:space="0" w:color="auto"/>
          </w:divBdr>
          <w:divsChild>
            <w:div w:id="1961913984">
              <w:marLeft w:val="0"/>
              <w:marRight w:val="0"/>
              <w:marTop w:val="0"/>
              <w:marBottom w:val="0"/>
              <w:divBdr>
                <w:top w:val="none" w:sz="0" w:space="0" w:color="auto"/>
                <w:left w:val="none" w:sz="0" w:space="0" w:color="auto"/>
                <w:bottom w:val="none" w:sz="0" w:space="0" w:color="auto"/>
                <w:right w:val="none" w:sz="0" w:space="0" w:color="auto"/>
              </w:divBdr>
            </w:div>
            <w:div w:id="159489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88528">
      <w:bodyDiv w:val="1"/>
      <w:marLeft w:val="0"/>
      <w:marRight w:val="0"/>
      <w:marTop w:val="0"/>
      <w:marBottom w:val="0"/>
      <w:divBdr>
        <w:top w:val="none" w:sz="0" w:space="0" w:color="auto"/>
        <w:left w:val="none" w:sz="0" w:space="0" w:color="auto"/>
        <w:bottom w:val="none" w:sz="0" w:space="0" w:color="auto"/>
        <w:right w:val="none" w:sz="0" w:space="0" w:color="auto"/>
      </w:divBdr>
      <w:divsChild>
        <w:div w:id="376710703">
          <w:marLeft w:val="0"/>
          <w:marRight w:val="0"/>
          <w:marTop w:val="0"/>
          <w:marBottom w:val="0"/>
          <w:divBdr>
            <w:top w:val="none" w:sz="0" w:space="0" w:color="auto"/>
            <w:left w:val="none" w:sz="0" w:space="0" w:color="auto"/>
            <w:bottom w:val="none" w:sz="0" w:space="0" w:color="auto"/>
            <w:right w:val="none" w:sz="0" w:space="0" w:color="auto"/>
          </w:divBdr>
          <w:divsChild>
            <w:div w:id="469633593">
              <w:marLeft w:val="0"/>
              <w:marRight w:val="0"/>
              <w:marTop w:val="0"/>
              <w:marBottom w:val="0"/>
              <w:divBdr>
                <w:top w:val="none" w:sz="0" w:space="0" w:color="auto"/>
                <w:left w:val="none" w:sz="0" w:space="0" w:color="auto"/>
                <w:bottom w:val="none" w:sz="0" w:space="0" w:color="auto"/>
                <w:right w:val="none" w:sz="0" w:space="0" w:color="auto"/>
              </w:divBdr>
            </w:div>
            <w:div w:id="1240601219">
              <w:marLeft w:val="0"/>
              <w:marRight w:val="0"/>
              <w:marTop w:val="0"/>
              <w:marBottom w:val="0"/>
              <w:divBdr>
                <w:top w:val="none" w:sz="0" w:space="0" w:color="auto"/>
                <w:left w:val="none" w:sz="0" w:space="0" w:color="auto"/>
                <w:bottom w:val="none" w:sz="0" w:space="0" w:color="auto"/>
                <w:right w:val="none" w:sz="0" w:space="0" w:color="auto"/>
              </w:divBdr>
            </w:div>
            <w:div w:id="1240672062">
              <w:marLeft w:val="0"/>
              <w:marRight w:val="0"/>
              <w:marTop w:val="0"/>
              <w:marBottom w:val="0"/>
              <w:divBdr>
                <w:top w:val="none" w:sz="0" w:space="0" w:color="auto"/>
                <w:left w:val="none" w:sz="0" w:space="0" w:color="auto"/>
                <w:bottom w:val="none" w:sz="0" w:space="0" w:color="auto"/>
                <w:right w:val="none" w:sz="0" w:space="0" w:color="auto"/>
              </w:divBdr>
            </w:div>
            <w:div w:id="451167383">
              <w:marLeft w:val="0"/>
              <w:marRight w:val="0"/>
              <w:marTop w:val="0"/>
              <w:marBottom w:val="0"/>
              <w:divBdr>
                <w:top w:val="none" w:sz="0" w:space="0" w:color="auto"/>
                <w:left w:val="none" w:sz="0" w:space="0" w:color="auto"/>
                <w:bottom w:val="none" w:sz="0" w:space="0" w:color="auto"/>
                <w:right w:val="none" w:sz="0" w:space="0" w:color="auto"/>
              </w:divBdr>
            </w:div>
            <w:div w:id="2078433076">
              <w:marLeft w:val="0"/>
              <w:marRight w:val="0"/>
              <w:marTop w:val="0"/>
              <w:marBottom w:val="0"/>
              <w:divBdr>
                <w:top w:val="none" w:sz="0" w:space="0" w:color="auto"/>
                <w:left w:val="none" w:sz="0" w:space="0" w:color="auto"/>
                <w:bottom w:val="none" w:sz="0" w:space="0" w:color="auto"/>
                <w:right w:val="none" w:sz="0" w:space="0" w:color="auto"/>
              </w:divBdr>
            </w:div>
            <w:div w:id="5330395">
              <w:marLeft w:val="0"/>
              <w:marRight w:val="0"/>
              <w:marTop w:val="0"/>
              <w:marBottom w:val="0"/>
              <w:divBdr>
                <w:top w:val="none" w:sz="0" w:space="0" w:color="auto"/>
                <w:left w:val="none" w:sz="0" w:space="0" w:color="auto"/>
                <w:bottom w:val="none" w:sz="0" w:space="0" w:color="auto"/>
                <w:right w:val="none" w:sz="0" w:space="0" w:color="auto"/>
              </w:divBdr>
            </w:div>
            <w:div w:id="1434008775">
              <w:marLeft w:val="0"/>
              <w:marRight w:val="0"/>
              <w:marTop w:val="0"/>
              <w:marBottom w:val="0"/>
              <w:divBdr>
                <w:top w:val="none" w:sz="0" w:space="0" w:color="auto"/>
                <w:left w:val="none" w:sz="0" w:space="0" w:color="auto"/>
                <w:bottom w:val="none" w:sz="0" w:space="0" w:color="auto"/>
                <w:right w:val="none" w:sz="0" w:space="0" w:color="auto"/>
              </w:divBdr>
            </w:div>
            <w:div w:id="70857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334088">
      <w:bodyDiv w:val="1"/>
      <w:marLeft w:val="0"/>
      <w:marRight w:val="0"/>
      <w:marTop w:val="0"/>
      <w:marBottom w:val="0"/>
      <w:divBdr>
        <w:top w:val="none" w:sz="0" w:space="0" w:color="auto"/>
        <w:left w:val="none" w:sz="0" w:space="0" w:color="auto"/>
        <w:bottom w:val="none" w:sz="0" w:space="0" w:color="auto"/>
        <w:right w:val="none" w:sz="0" w:space="0" w:color="auto"/>
      </w:divBdr>
      <w:divsChild>
        <w:div w:id="1693650151">
          <w:marLeft w:val="0"/>
          <w:marRight w:val="0"/>
          <w:marTop w:val="0"/>
          <w:marBottom w:val="0"/>
          <w:divBdr>
            <w:top w:val="none" w:sz="0" w:space="0" w:color="auto"/>
            <w:left w:val="none" w:sz="0" w:space="0" w:color="auto"/>
            <w:bottom w:val="none" w:sz="0" w:space="0" w:color="auto"/>
            <w:right w:val="none" w:sz="0" w:space="0" w:color="auto"/>
          </w:divBdr>
          <w:divsChild>
            <w:div w:id="1043094897">
              <w:marLeft w:val="0"/>
              <w:marRight w:val="0"/>
              <w:marTop w:val="0"/>
              <w:marBottom w:val="0"/>
              <w:divBdr>
                <w:top w:val="none" w:sz="0" w:space="0" w:color="auto"/>
                <w:left w:val="none" w:sz="0" w:space="0" w:color="auto"/>
                <w:bottom w:val="none" w:sz="0" w:space="0" w:color="auto"/>
                <w:right w:val="none" w:sz="0" w:space="0" w:color="auto"/>
              </w:divBdr>
            </w:div>
            <w:div w:id="1544750012">
              <w:marLeft w:val="0"/>
              <w:marRight w:val="0"/>
              <w:marTop w:val="0"/>
              <w:marBottom w:val="0"/>
              <w:divBdr>
                <w:top w:val="none" w:sz="0" w:space="0" w:color="auto"/>
                <w:left w:val="none" w:sz="0" w:space="0" w:color="auto"/>
                <w:bottom w:val="none" w:sz="0" w:space="0" w:color="auto"/>
                <w:right w:val="none" w:sz="0" w:space="0" w:color="auto"/>
              </w:divBdr>
            </w:div>
            <w:div w:id="1593661860">
              <w:marLeft w:val="0"/>
              <w:marRight w:val="0"/>
              <w:marTop w:val="0"/>
              <w:marBottom w:val="0"/>
              <w:divBdr>
                <w:top w:val="none" w:sz="0" w:space="0" w:color="auto"/>
                <w:left w:val="none" w:sz="0" w:space="0" w:color="auto"/>
                <w:bottom w:val="none" w:sz="0" w:space="0" w:color="auto"/>
                <w:right w:val="none" w:sz="0" w:space="0" w:color="auto"/>
              </w:divBdr>
            </w:div>
            <w:div w:id="2095322585">
              <w:marLeft w:val="0"/>
              <w:marRight w:val="0"/>
              <w:marTop w:val="0"/>
              <w:marBottom w:val="0"/>
              <w:divBdr>
                <w:top w:val="none" w:sz="0" w:space="0" w:color="auto"/>
                <w:left w:val="none" w:sz="0" w:space="0" w:color="auto"/>
                <w:bottom w:val="none" w:sz="0" w:space="0" w:color="auto"/>
                <w:right w:val="none" w:sz="0" w:space="0" w:color="auto"/>
              </w:divBdr>
            </w:div>
            <w:div w:id="1102536280">
              <w:marLeft w:val="0"/>
              <w:marRight w:val="0"/>
              <w:marTop w:val="0"/>
              <w:marBottom w:val="0"/>
              <w:divBdr>
                <w:top w:val="none" w:sz="0" w:space="0" w:color="auto"/>
                <w:left w:val="none" w:sz="0" w:space="0" w:color="auto"/>
                <w:bottom w:val="none" w:sz="0" w:space="0" w:color="auto"/>
                <w:right w:val="none" w:sz="0" w:space="0" w:color="auto"/>
              </w:divBdr>
            </w:div>
            <w:div w:id="1976443610">
              <w:marLeft w:val="0"/>
              <w:marRight w:val="0"/>
              <w:marTop w:val="0"/>
              <w:marBottom w:val="0"/>
              <w:divBdr>
                <w:top w:val="none" w:sz="0" w:space="0" w:color="auto"/>
                <w:left w:val="none" w:sz="0" w:space="0" w:color="auto"/>
                <w:bottom w:val="none" w:sz="0" w:space="0" w:color="auto"/>
                <w:right w:val="none" w:sz="0" w:space="0" w:color="auto"/>
              </w:divBdr>
            </w:div>
            <w:div w:id="522019323">
              <w:marLeft w:val="0"/>
              <w:marRight w:val="0"/>
              <w:marTop w:val="0"/>
              <w:marBottom w:val="0"/>
              <w:divBdr>
                <w:top w:val="none" w:sz="0" w:space="0" w:color="auto"/>
                <w:left w:val="none" w:sz="0" w:space="0" w:color="auto"/>
                <w:bottom w:val="none" w:sz="0" w:space="0" w:color="auto"/>
                <w:right w:val="none" w:sz="0" w:space="0" w:color="auto"/>
              </w:divBdr>
            </w:div>
            <w:div w:id="209493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34664">
      <w:bodyDiv w:val="1"/>
      <w:marLeft w:val="0"/>
      <w:marRight w:val="0"/>
      <w:marTop w:val="0"/>
      <w:marBottom w:val="0"/>
      <w:divBdr>
        <w:top w:val="none" w:sz="0" w:space="0" w:color="auto"/>
        <w:left w:val="none" w:sz="0" w:space="0" w:color="auto"/>
        <w:bottom w:val="none" w:sz="0" w:space="0" w:color="auto"/>
        <w:right w:val="none" w:sz="0" w:space="0" w:color="auto"/>
      </w:divBdr>
      <w:divsChild>
        <w:div w:id="457408190">
          <w:marLeft w:val="0"/>
          <w:marRight w:val="0"/>
          <w:marTop w:val="0"/>
          <w:marBottom w:val="0"/>
          <w:divBdr>
            <w:top w:val="none" w:sz="0" w:space="0" w:color="auto"/>
            <w:left w:val="none" w:sz="0" w:space="0" w:color="auto"/>
            <w:bottom w:val="none" w:sz="0" w:space="0" w:color="auto"/>
            <w:right w:val="none" w:sz="0" w:space="0" w:color="auto"/>
          </w:divBdr>
          <w:divsChild>
            <w:div w:id="49814438">
              <w:marLeft w:val="0"/>
              <w:marRight w:val="0"/>
              <w:marTop w:val="0"/>
              <w:marBottom w:val="0"/>
              <w:divBdr>
                <w:top w:val="none" w:sz="0" w:space="0" w:color="auto"/>
                <w:left w:val="none" w:sz="0" w:space="0" w:color="auto"/>
                <w:bottom w:val="none" w:sz="0" w:space="0" w:color="auto"/>
                <w:right w:val="none" w:sz="0" w:space="0" w:color="auto"/>
              </w:divBdr>
            </w:div>
            <w:div w:id="916789956">
              <w:marLeft w:val="0"/>
              <w:marRight w:val="0"/>
              <w:marTop w:val="0"/>
              <w:marBottom w:val="0"/>
              <w:divBdr>
                <w:top w:val="none" w:sz="0" w:space="0" w:color="auto"/>
                <w:left w:val="none" w:sz="0" w:space="0" w:color="auto"/>
                <w:bottom w:val="none" w:sz="0" w:space="0" w:color="auto"/>
                <w:right w:val="none" w:sz="0" w:space="0" w:color="auto"/>
              </w:divBdr>
            </w:div>
            <w:div w:id="151737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741575">
      <w:bodyDiv w:val="1"/>
      <w:marLeft w:val="0"/>
      <w:marRight w:val="0"/>
      <w:marTop w:val="0"/>
      <w:marBottom w:val="0"/>
      <w:divBdr>
        <w:top w:val="none" w:sz="0" w:space="0" w:color="auto"/>
        <w:left w:val="none" w:sz="0" w:space="0" w:color="auto"/>
        <w:bottom w:val="none" w:sz="0" w:space="0" w:color="auto"/>
        <w:right w:val="none" w:sz="0" w:space="0" w:color="auto"/>
      </w:divBdr>
      <w:divsChild>
        <w:div w:id="927614884">
          <w:marLeft w:val="0"/>
          <w:marRight w:val="0"/>
          <w:marTop w:val="0"/>
          <w:marBottom w:val="0"/>
          <w:divBdr>
            <w:top w:val="none" w:sz="0" w:space="0" w:color="auto"/>
            <w:left w:val="none" w:sz="0" w:space="0" w:color="auto"/>
            <w:bottom w:val="none" w:sz="0" w:space="0" w:color="auto"/>
            <w:right w:val="none" w:sz="0" w:space="0" w:color="auto"/>
          </w:divBdr>
          <w:divsChild>
            <w:div w:id="2146196354">
              <w:marLeft w:val="0"/>
              <w:marRight w:val="0"/>
              <w:marTop w:val="0"/>
              <w:marBottom w:val="0"/>
              <w:divBdr>
                <w:top w:val="none" w:sz="0" w:space="0" w:color="auto"/>
                <w:left w:val="none" w:sz="0" w:space="0" w:color="auto"/>
                <w:bottom w:val="none" w:sz="0" w:space="0" w:color="auto"/>
                <w:right w:val="none" w:sz="0" w:space="0" w:color="auto"/>
              </w:divBdr>
            </w:div>
            <w:div w:id="448355180">
              <w:marLeft w:val="0"/>
              <w:marRight w:val="0"/>
              <w:marTop w:val="0"/>
              <w:marBottom w:val="0"/>
              <w:divBdr>
                <w:top w:val="none" w:sz="0" w:space="0" w:color="auto"/>
                <w:left w:val="none" w:sz="0" w:space="0" w:color="auto"/>
                <w:bottom w:val="none" w:sz="0" w:space="0" w:color="auto"/>
                <w:right w:val="none" w:sz="0" w:space="0" w:color="auto"/>
              </w:divBdr>
            </w:div>
            <w:div w:id="1369253799">
              <w:marLeft w:val="0"/>
              <w:marRight w:val="0"/>
              <w:marTop w:val="0"/>
              <w:marBottom w:val="0"/>
              <w:divBdr>
                <w:top w:val="none" w:sz="0" w:space="0" w:color="auto"/>
                <w:left w:val="none" w:sz="0" w:space="0" w:color="auto"/>
                <w:bottom w:val="none" w:sz="0" w:space="0" w:color="auto"/>
                <w:right w:val="none" w:sz="0" w:space="0" w:color="auto"/>
              </w:divBdr>
            </w:div>
            <w:div w:id="1037663622">
              <w:marLeft w:val="0"/>
              <w:marRight w:val="0"/>
              <w:marTop w:val="0"/>
              <w:marBottom w:val="0"/>
              <w:divBdr>
                <w:top w:val="none" w:sz="0" w:space="0" w:color="auto"/>
                <w:left w:val="none" w:sz="0" w:space="0" w:color="auto"/>
                <w:bottom w:val="none" w:sz="0" w:space="0" w:color="auto"/>
                <w:right w:val="none" w:sz="0" w:space="0" w:color="auto"/>
              </w:divBdr>
            </w:div>
            <w:div w:id="484856633">
              <w:marLeft w:val="0"/>
              <w:marRight w:val="0"/>
              <w:marTop w:val="0"/>
              <w:marBottom w:val="0"/>
              <w:divBdr>
                <w:top w:val="none" w:sz="0" w:space="0" w:color="auto"/>
                <w:left w:val="none" w:sz="0" w:space="0" w:color="auto"/>
                <w:bottom w:val="none" w:sz="0" w:space="0" w:color="auto"/>
                <w:right w:val="none" w:sz="0" w:space="0" w:color="auto"/>
              </w:divBdr>
            </w:div>
            <w:div w:id="11581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14</Pages>
  <Words>1863</Words>
  <Characters>10623</Characters>
  <Application>Microsoft Office Word</Application>
  <DocSecurity>0</DocSecurity>
  <Lines>88</Lines>
  <Paragraphs>24</Paragraphs>
  <ScaleCrop>false</ScaleCrop>
  <HeadingPairs>
    <vt:vector size="4" baseType="variant">
      <vt:variant>
        <vt:lpstr>Title</vt:lpstr>
      </vt:variant>
      <vt:variant>
        <vt:i4>1</vt:i4>
      </vt:variant>
      <vt:variant>
        <vt:lpstr>Headings</vt:lpstr>
      </vt:variant>
      <vt:variant>
        <vt:i4>96</vt:i4>
      </vt:variant>
    </vt:vector>
  </HeadingPairs>
  <TitlesOfParts>
    <vt:vector size="97" baseType="lpstr">
      <vt:lpstr/>
      <vt:lpstr>Overview</vt:lpstr>
      <vt:lpstr>Task Assumptions</vt:lpstr>
      <vt:lpstr>Solution Components</vt:lpstr>
      <vt:lpstr>    High-Level Design</vt:lpstr>
      <vt:lpstr>    Proof of Concept</vt:lpstr>
      <vt:lpstr>Data Pipeline Stages:</vt:lpstr>
      <vt:lpstr>    Data Ingestion:</vt:lpstr>
      <vt:lpstr>    Data Ingestion for Local Environment:</vt:lpstr>
      <vt:lpstr>    Transform Data:</vt:lpstr>
      <vt:lpstr>    Clean Data:</vt:lpstr>
      <vt:lpstr>    Save Data:</vt:lpstr>
      <vt:lpstr>Workflow Management:</vt:lpstr>
      <vt:lpstr>    Using Dockerfile:</vt:lpstr>
      <vt:lpstr>    Description:</vt:lpstr>
      <vt:lpstr>    Instructions:</vt:lpstr>
      <vt:lpstr>    Setup</vt:lpstr>
      <vt:lpstr>1. Open the project in VSCode:</vt:lpstr>
      <vt:lpstr>Open Visual Studio Code (VSCode).</vt:lpstr>
      <vt:lpstr>Use the File menu to open the project directory where your code is located.</vt:lpstr>
      <vt:lpstr>Docker Setup: 1.Ensure Docker is installed:</vt:lpstr>
      <vt:lpstr>- Download and install Docker from [Docker's official website](https://www.docke</vt:lpstr>
      <vt:lpstr>2. **Create the `Dockerfile`**: Ensure you have a file named `Dockerfile` in you</vt:lpstr>
      <vt:lpstr/>
      <vt:lpstr>```dockerfile</vt:lpstr>
      <vt:lpstr># Use the official Python image from the Docker Hub</vt:lpstr>
      <vt:lpstr>FROM python:3.9-slim</vt:lpstr>
      <vt:lpstr/>
      <vt:lpstr># Set the working directory in the container</vt:lpstr>
      <vt:lpstr>WORKDIR /app</vt:lpstr>
      <vt:lpstr/>
      <vt:lpstr># Copy the requirements file into the container</vt:lpstr>
      <vt:lpstr>COPY requirements.txt /app/</vt:lpstr>
      <vt:lpstr/>
      <vt:lpstr># Install the required Python packages</vt:lpstr>
      <vt:lpstr>RUN pip install --no-cache-dir -r requirements.txt</vt:lpstr>
      <vt:lpstr/>
      <vt:lpstr># Copy the entire project directory into the container</vt:lpstr>
      <vt:lpstr>COPY . /app</vt:lpstr>
      <vt:lpstr/>
      <vt:lpstr># Command to run the Prefect flow</vt:lpstr>
      <vt:lpstr>CMD ["python", "prefect_flow.py"]</vt:lpstr>
      <vt:lpstr>```</vt:lpstr>
      <vt:lpstr/>
      <vt:lpstr>4. **Create the `requirements.txt` file**:</vt:lpstr>
      <vt:lpstr>Ensure you have a `requirements.txt` file with the following content:</vt:lpstr>
      <vt:lpstr/>
      <vt:lpstr>```text</vt:lpstr>
      <vt:lpstr>pandas</vt:lpstr>
      <vt:lpstr>prefect</vt:lpstr>
      <vt:lpstr>```</vt:lpstr>
      <vt:lpstr/>
      <vt:lpstr>5. **Open a terminal and navigate to your project directory**:</vt:lpstr>
      <vt:lpstr/>
      <vt:lpstr>```bash</vt:lpstr>
      <vt:lpstr>cd /path/to/your/project</vt:lpstr>
      <vt:lpstr>```</vt:lpstr>
      <vt:lpstr/>
      <vt:lpstr>Replace `/path/to/your/project` with the actual path to your project director</vt:lpstr>
      <vt:lpstr/>
      <vt:lpstr>6. **Build the Docker image**:</vt:lpstr>
      <vt:lpstr>Run the following command to build the Docker image:</vt:lpstr>
      <vt:lpstr/>
      <vt:lpstr>```bash</vt:lpstr>
      <vt:lpstr>docker build -t health_study_pipeline .</vt:lpstr>
      <vt:lpstr>```</vt:lpstr>
      <vt:lpstr/>
      <vt:lpstr>7. **Run the Docker container**:</vt:lpstr>
      <vt:lpstr>After the image is built, start a container from the image:</vt:lpstr>
      <vt:lpstr/>
      <vt:lpstr>On Windows:</vt:lpstr>
      <vt:lpstr/>
      <vt:lpstr>```bash</vt:lpstr>
      <vt:lpstr>docker run health_study_pipeline</vt:lpstr>
      <vt:lpstr>```</vt:lpstr>
      <vt:lpstr/>
      <vt:lpstr>8. **Verify the output**:</vt:lpstr>
      <vt:lpstr>After running the Docker container, you should see the log output indicating </vt:lpstr>
      <vt:lpstr/>
      <vt:lpstr>## Data Files</vt:lpstr>
      <vt:lpstr/>
      <vt:lpstr>- `synthetic_questionnaire.json`: Contains the questionnaire structure and quest</vt:lpstr>
      <vt:lpstr>- `synthetic_answers.json`: Contains the answers provided by participants. Demo</vt:lpstr>
      <vt:lpstr>Questions</vt:lpstr>
      <vt:lpstr>    Task Experience</vt:lpstr>
      <vt:lpstr>    Testing and CI</vt:lpstr>
      <vt:lpstr>    Scaling with Spark on Azure Databricks</vt:lpstr>
      <vt:lpstr>    Team Collaboration</vt:lpstr>
      <vt:lpstr>    Logging</vt:lpstr>
      <vt:lpstr>Conclusion</vt:lpstr>
      <vt:lpstr>Questions and Answers</vt:lpstr>
      <vt:lpstr>    How did you find the task? What was challenging? What was easy?</vt:lpstr>
      <vt:lpstr>    How would you test your code? What practices would you use to ensure your pipeli</vt:lpstr>
      <vt:lpstr>    The size of the data means that our processing occurs using Spark which we acces</vt:lpstr>
      <vt:lpstr>    We are using Dagster to orchestrate pipelines (if you are not familiar with Dags</vt:lpstr>
      <vt:lpstr>    When it comes to building the pipelines, we would expect several engineers to be</vt:lpstr>
      <vt:lpstr>    What logging would you expect to be in place for the production system? How migh</vt:lpstr>
    </vt:vector>
  </TitlesOfParts>
  <Manager/>
  <Company/>
  <LinksUpToDate>false</LinksUpToDate>
  <CharactersWithSpaces>12462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Koushik Thota</cp:lastModifiedBy>
  <cp:revision>25</cp:revision>
  <dcterms:created xsi:type="dcterms:W3CDTF">2013-12-23T23:15:00Z</dcterms:created>
  <dcterms:modified xsi:type="dcterms:W3CDTF">2024-06-05T14:25:00Z</dcterms:modified>
  <cp:category/>
</cp:coreProperties>
</file>